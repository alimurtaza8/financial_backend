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right"/>
      </w:pPr>
      <w:r>
        <w:rPr>
          <w:rtl/>
        </w:rPr>
        <w:t>مقترح فني</w:t>
      </w:r>
    </w:p>
    <w:p>
      <w:pPr>
        <w:jc w:val="right"/>
      </w:pPr>
      <w:r>
        <w:rPr>
          <w:b/>
          <w:sz w:val="32"/>
          <w:rtl/>
        </w:rPr>
        <w:t>مُعد لـ ali bhai</w:t>
      </w:r>
    </w:p>
    <w:p/>
    <w:p>
      <w:pPr>
        <w:jc w:val="right"/>
      </w:pPr>
      <w:r>
        <w:rPr>
          <w:sz w:val="28"/>
        </w:rPr>
        <w:t>July 2025</w:t>
      </w:r>
    </w:p>
    <w:p>
      <w:r>
        <w:br w:type="page"/>
      </w:r>
    </w:p>
    <w:p>
      <w:pPr>
        <w:pStyle w:val="Heading1"/>
        <w:jc w:val="right"/>
      </w:pPr>
      <w:r>
        <w:rPr>
          <w:rtl/>
        </w:rPr>
        <w:t>جدول المحتويات</w:t>
      </w:r>
    </w:p>
    <w:p>
      <w:pPr>
        <w:spacing w:after="120"/>
        <w:jc w:val="right"/>
      </w:pPr>
      <w:r>
        <w:rPr>
          <w:rtl/>
        </w:rPr>
        <w:t>ملخص تنفيذي .1</w:t>
      </w:r>
    </w:p>
    <w:p>
      <w:pPr>
        <w:spacing w:after="120"/>
        <w:jc w:val="right"/>
      </w:pPr>
      <w:r>
        <w:rPr>
          <w:rtl/>
        </w:rPr>
        <w:t>فهم المتطلبات .2</w:t>
      </w:r>
    </w:p>
    <w:p>
      <w:pPr>
        <w:spacing w:after="120"/>
        <w:jc w:val="right"/>
      </w:pPr>
      <w:r>
        <w:rPr>
          <w:rtl/>
        </w:rPr>
        <w:t>تحليل المتطلبات التقنية .2.1</w:t>
      </w:r>
    </w:p>
    <w:p>
      <w:pPr>
        <w:spacing w:after="120"/>
        <w:jc w:val="right"/>
      </w:pPr>
      <w:r>
        <w:rPr>
          <w:rtl/>
        </w:rPr>
        <w:t>تحليل المتطلبات الوظيفية .2.2</w:t>
      </w:r>
    </w:p>
    <w:p>
      <w:pPr>
        <w:spacing w:after="120"/>
        <w:jc w:val="right"/>
      </w:pPr>
      <w:r>
        <w:rPr>
          <w:rtl/>
        </w:rPr>
        <w:t>الحل المقترح .3</w:t>
      </w:r>
    </w:p>
    <w:p>
      <w:pPr>
        <w:spacing w:after="120"/>
        <w:jc w:val="right"/>
      </w:pPr>
      <w:r>
        <w:rPr>
          <w:rtl/>
        </w:rPr>
        <w:t>هندسة النظام .3.1</w:t>
      </w:r>
    </w:p>
    <w:p>
      <w:pPr>
        <w:spacing w:after="120"/>
        <w:jc w:val="right"/>
      </w:pPr>
      <w:r>
        <w:rPr>
          <w:rtl/>
        </w:rPr>
        <w:t>تكامل GPT .3.2</w:t>
      </w:r>
    </w:p>
    <w:p>
      <w:pPr>
        <w:spacing w:after="120"/>
        <w:jc w:val="right"/>
      </w:pPr>
      <w:r>
        <w:rPr>
          <w:rtl/>
        </w:rPr>
        <w:t>أتمتة Selenium .3.3</w:t>
      </w:r>
    </w:p>
    <w:p>
      <w:pPr>
        <w:spacing w:after="120"/>
        <w:jc w:val="right"/>
      </w:pPr>
      <w:r>
        <w:rPr>
          <w:rtl/>
        </w:rPr>
        <w:t>المواصفات التقنية .4</w:t>
      </w:r>
    </w:p>
    <w:p>
      <w:pPr>
        <w:spacing w:after="120"/>
        <w:jc w:val="right"/>
      </w:pPr>
      <w:r>
        <w:rPr>
          <w:rtl/>
        </w:rPr>
        <w:t>خطة التنفيذ .5</w:t>
      </w:r>
    </w:p>
    <w:p>
      <w:pPr>
        <w:spacing w:after="120"/>
        <w:jc w:val="right"/>
      </w:pPr>
      <w:r>
        <w:rPr>
          <w:rtl/>
        </w:rPr>
        <w:t>الجدول الزمني والمعالم .6</w:t>
      </w:r>
    </w:p>
    <w:p>
      <w:pPr>
        <w:spacing w:after="120"/>
        <w:jc w:val="right"/>
      </w:pPr>
      <w:r>
        <w:rPr>
          <w:rtl/>
        </w:rPr>
        <w:t>فريق العمل والمؤهلات .7</w:t>
      </w:r>
    </w:p>
    <w:p>
      <w:pPr>
        <w:spacing w:after="120"/>
        <w:jc w:val="right"/>
      </w:pPr>
      <w:r>
        <w:rPr>
          <w:rtl/>
        </w:rPr>
        <w:t>إدارة المخاطر .8</w:t>
      </w:r>
    </w:p>
    <w:p>
      <w:pPr>
        <w:spacing w:after="120"/>
        <w:jc w:val="right"/>
      </w:pPr>
      <w:r>
        <w:rPr>
          <w:rtl/>
        </w:rPr>
        <w:t>الميزانية والتسعير .9</w:t>
      </w:r>
    </w:p>
    <w:p>
      <w:pPr>
        <w:spacing w:after="120"/>
        <w:jc w:val="right"/>
      </w:pPr>
      <w:r>
        <w:rPr>
          <w:rtl/>
        </w:rPr>
        <w:t>ضمان الجودة .10</w:t>
      </w:r>
    </w:p>
    <w:p>
      <w:pPr>
        <w:spacing w:after="120"/>
        <w:jc w:val="right"/>
      </w:pPr>
      <w:r>
        <w:rPr>
          <w:rtl/>
        </w:rPr>
        <w:t>الدعم والصيانة .11</w:t>
      </w:r>
    </w:p>
    <w:p>
      <w:pPr>
        <w:spacing w:after="120"/>
        <w:jc w:val="right"/>
      </w:pPr>
      <w:r>
        <w:rPr>
          <w:rtl/>
        </w:rPr>
        <w:t>الملكية الفكرية .12</w:t>
      </w:r>
    </w:p>
    <w:p>
      <w:pPr>
        <w:spacing w:after="120"/>
        <w:jc w:val="right"/>
      </w:pPr>
      <w:r>
        <w:rPr>
          <w:rtl/>
        </w:rPr>
        <w:t>الامتثال القانوني .13</w:t>
      </w:r>
    </w:p>
    <w:p>
      <w:pPr>
        <w:spacing w:after="120"/>
        <w:jc w:val="right"/>
      </w:pPr>
      <w:r>
        <w:rPr>
          <w:rtl/>
        </w:rPr>
        <w:t>القدرة على التوسع والأداء .14</w:t>
      </w:r>
    </w:p>
    <w:p>
      <w:pPr>
        <w:spacing w:after="120"/>
        <w:jc w:val="right"/>
      </w:pPr>
      <w:r>
        <w:rPr>
          <w:rtl/>
        </w:rPr>
        <w:t>الخلاصة .15</w:t>
      </w:r>
    </w:p>
    <w:p>
      <w:pPr>
        <w:spacing w:after="120"/>
        <w:jc w:val="right"/>
      </w:pPr>
      <w:r>
        <w:rPr>
          <w:rtl/>
        </w:rPr>
        <w:t>الملاحق .16</w:t>
      </w:r>
    </w:p>
    <w:p>
      <w:r>
        <w:br w:type="page"/>
      </w:r>
    </w:p>
    <w:p>
      <w:pPr>
        <w:pStyle w:val="Heading1"/>
        <w:jc w:val="right"/>
      </w:pPr>
      <w:r>
        <w:rPr>
          <w:rtl/>
        </w:rPr>
        <w:t>1. ملخص تنفيذي</w:t>
      </w:r>
    </w:p>
    <w:p>
      <w:pPr>
        <w:spacing w:after="240"/>
        <w:jc w:val="right"/>
      </w:pPr>
      <w:r>
        <w:rPr>
          <w:rtl/>
        </w:rPr>
        <w:t>## ملخص تنفيذي: روبوت إنشاء فيديوهات تيك توك الذكي</w:t>
      </w:r>
    </w:p>
    <w:p>
      <w:pPr>
        <w:spacing w:after="240"/>
        <w:jc w:val="right"/>
      </w:pPr>
      <w:r>
        <w:rPr>
          <w:rtl/>
        </w:rPr>
        <w:t>يقدم هذا الاقتراح حلاً مبتكرًا وفعالًا لتوليد فيديوهات تيك توك احترافية وعالية الجودة بشكل آلي بالكامل، وذلك باستخدام تقنيات الذكاء الاصطناعي المتقدمة.  يهدف مشروعنا إلى بناء روبوت قابل للتطوير، قادر على تحويل روابط المنتجات (من متجر تيك توك أو CaloData) إلى فيديوهات تسويقية مُحسّنة، تلبي متطلبات منصة تيك توك وتجذب المشاهدين بشكل فعال. سيتولى الروبوت مهمة كتابة النصوص، واختيار الصور والمقاطع المرئية، وتأليف الموسيقى والترجمة،  وإضافة المؤثرات الخاصة، كل ذلك بطريقة تلقائية  تُحاكي أسلوب المُنشئين البشريين من خلال استخدام تقنيات متقدمة مثل GPT-3 لإنشاء النصوص والقصص، وSelenium للتحكم الدقيق بواجهة HeyGen، مما يُضفي لمسة واقعية على الفيديوهات.</w:t>
      </w:r>
    </w:p>
    <w:p>
      <w:pPr>
        <w:spacing w:after="240"/>
        <w:jc w:val="right"/>
      </w:pPr>
      <w:r>
        <w:rPr>
          <w:rtl/>
        </w:rPr>
        <w:t>**الفوائد الرئيسية للعميل:**</w:t>
      </w:r>
    </w:p>
    <w:p>
      <w:pPr>
        <w:pStyle w:val="ListBullet"/>
        <w:spacing w:after="240"/>
        <w:jc w:val="right"/>
      </w:pPr>
      <w:r>
        <w:rPr>
          <w:rtl/>
        </w:rPr>
        <w:t>**زيادة الكفاءة والإنتاجية:**  يُمكن الروبوت من إنشاء عدد كبير من فيديوهات تيك توك في وقت قصير جدًا، مقارنةً بالطرق التقليدية التي تتطلب جهدًا بشريًا كبيرًا ووقتًا طويلًا.  هذا يسمح بالتركيز على جوانب أخرى من العمل، مثل تحسين استراتيجية التسويق الرقمي.</w:t>
      </w:r>
    </w:p>
    <w:p>
      <w:pPr>
        <w:pStyle w:val="ListBullet"/>
        <w:spacing w:after="240"/>
        <w:jc w:val="right"/>
      </w:pPr>
      <w:r>
        <w:rPr>
          <w:rtl/>
        </w:rPr>
        <w:t>**تحسين جودة الفيديوهات:**  يعتمد الروبوت على تقنيات ذكاء اصطناعي متطورة لضمان جودة عالية للفيديوهات من حيث المحتوى البصري، والكتابة الإبداعية، والموسيقى، والمؤثرات الخاصة.  سيتم إنتاج فيديوهات مُحسّنة من الناحية التسويقية،  تُلبي احتياجات الجمهور المستهدف.</w:t>
      </w:r>
    </w:p>
    <w:p>
      <w:pPr>
        <w:pStyle w:val="ListBullet"/>
        <w:spacing w:after="240"/>
        <w:jc w:val="right"/>
      </w:pPr>
      <w:r>
        <w:rPr>
          <w:rtl/>
        </w:rPr>
        <w:t>**التحكم الدقيق في عملية الإنتاج:**  يُتيح الروبوت إمكانية التحكم الكامل في جميع جوانب إنتاج الفيديو، بدءًا من اختيار الكلمات الرئيسية وحتى إضافة المؤثرات الخاصة.  يُمكن للعميل ضبط إعدادات الروبوت حسب احتياجاته الخاصة.</w:t>
      </w:r>
    </w:p>
    <w:p>
      <w:pPr>
        <w:pStyle w:val="ListBullet"/>
        <w:spacing w:after="240"/>
        <w:jc w:val="right"/>
      </w:pPr>
      <w:r>
        <w:rPr>
          <w:rtl/>
        </w:rPr>
        <w:t>**توفير التكاليف:**  يُساهم الروبوت في تقليل التكاليف المرتبطة بإنتاج الفيديوهات، سواء من حيث تكلفة الاستعانة بالمصممين والفنانين، أو تكلفة وقت العمل البشري.</w:t>
      </w:r>
    </w:p>
    <w:p>
      <w:pPr>
        <w:pStyle w:val="ListBullet"/>
        <w:spacing w:after="240"/>
        <w:jc w:val="right"/>
      </w:pPr>
      <w:r>
        <w:rPr>
          <w:rtl/>
        </w:rPr>
        <w:t>**زيادة المبيعات:**  بفضل جودة الفيديوهات المُحسّنة،  والتحكم الدقيق في الرسائل التسويقية،  يتوقع أن يُساهم الروبوت في زيادة المبيعات بشكل ملموس.</w:t>
      </w:r>
    </w:p>
    <w:p>
      <w:pPr>
        <w:spacing w:after="240"/>
        <w:jc w:val="right"/>
      </w:pPr>
      <w:r>
        <w:rPr>
          <w:rtl/>
        </w:rPr>
        <w:t>**التوصيات الرئيسية:**</w:t>
      </w:r>
    </w:p>
    <w:p>
      <w:pPr>
        <w:pStyle w:val="ListBullet"/>
        <w:spacing w:after="240"/>
        <w:jc w:val="right"/>
      </w:pPr>
      <w:r>
        <w:rPr>
          <w:rtl/>
        </w:rPr>
        <w:t>**التكامل مع منصات التجارة الإلكترونية:**  نقترح دمج الروبوت مع منصات التجارة الإلكترونية مثل Shopify و WooCommerce لتسهيل عملية ربط الفيديوهات بالمنتجات المعروضة للبيع.</w:t>
      </w:r>
    </w:p>
    <w:p>
      <w:pPr>
        <w:pStyle w:val="ListBullet"/>
        <w:spacing w:after="240"/>
        <w:jc w:val="right"/>
      </w:pPr>
      <w:r>
        <w:rPr>
          <w:rtl/>
        </w:rPr>
        <w:t>**تحليل الأداء:**  يجب متابعة أداء الفيديوهات المُنشأة بواسطة الروبوت بشكل مستمر،  وذلك لتحليل فعالية كل فيديو،  وتعديل إعدادات الروبوت لتحسين الأداء.</w:t>
      </w:r>
    </w:p>
    <w:p>
      <w:pPr>
        <w:pStyle w:val="ListBullet"/>
        <w:spacing w:after="240"/>
        <w:jc w:val="right"/>
      </w:pPr>
      <w:r>
        <w:rPr>
          <w:rtl/>
        </w:rPr>
        <w:t>**التحديث المستمر:**  تتطور تقنيات الذكاء الاصطناعي بشكل مستمر،  لذلك نقترح تحديث الروبوت بشكل دوري للاستفادة من أحدث التقنيات.</w:t>
      </w:r>
    </w:p>
    <w:p>
      <w:pPr>
        <w:spacing w:after="240"/>
        <w:jc w:val="right"/>
      </w:pPr>
      <w:r>
        <w:rPr>
          <w:rtl/>
        </w:rPr>
        <w:t>**تفاصيل تقنية حول الحل المقترح:**</w:t>
      </w:r>
    </w:p>
    <w:p>
      <w:pPr>
        <w:spacing w:after="240"/>
        <w:jc w:val="right"/>
      </w:pPr>
      <w:r>
        <w:rPr>
          <w:rtl/>
        </w:rPr>
        <w:t>سيتم بناء الروبوت اعتمادًا على ثلاث ركائز أساسية:</w:t>
      </w:r>
    </w:p>
    <w:p>
      <w:pPr>
        <w:spacing w:after="240"/>
        <w:jc w:val="right"/>
      </w:pPr>
      <w:r>
        <w:rPr>
          <w:rtl/>
        </w:rPr>
        <w:t>1. **GPT-3 (OpenAI API):**  سيتم استخدام هذه الواجهة البرمجية لإنشاء نصوص الفيديوهات، بما في ذلك عناوين الفيديو، ووصف المنتج،  ونصوص avatar،  والتعليق التوضيحي، بالإضافة إلى توليد الكلمات المفتاحية اللازمة للبحث عن المقاطع المرئية والصور.  ستكون النصوص مُحسّنة من الناحية التسويقية،  وتتناسب مع أسلوب تيك توك.</w:t>
      </w:r>
    </w:p>
    <w:p>
      <w:pPr>
        <w:spacing w:after="240"/>
        <w:jc w:val="right"/>
      </w:pPr>
      <w:r>
        <w:rPr>
          <w:rtl/>
        </w:rPr>
        <w:t>2. **Selenium (Python):**  سيتم استخدام هذه المكتبة للتحكم الآلي في واجهة HeyGen،  مما يُمكن الروبوت من إنشاء الفيديوهات بشكل تلقائي.  سيتمكن Selenium من محاكاة تصرفات المستخدم البشري،  بما في ذلك تحريك الماوس،  والضغط على الأزرار،  والانتظار لفترات زمنية محددة، لضمان واقعية الفيديو.</w:t>
      </w:r>
    </w:p>
    <w:p>
      <w:pPr>
        <w:spacing w:after="240"/>
        <w:jc w:val="right"/>
      </w:pPr>
      <w:r>
        <w:rPr>
          <w:rtl/>
        </w:rPr>
        <w:t>3. **TikTok Shop / CaloData Scraper:**  سيتم استخدام هذه الأداة لاستخراج المعلومات اللازمة عن المنتجات من متجر تيك توك أو CaloData، مثل اسم المنتج،  وصفه،  وسعره،  وغيرها من المعلومات التي تُستخدم في إنشاء الفيديو.  سيتم تصميم هذه الأداة بطريقة تضمن احترام شروط الاستخدام الخاصة بهذه المنصات.</w:t>
      </w:r>
    </w:p>
    <w:p>
      <w:pPr>
        <w:spacing w:after="240"/>
        <w:jc w:val="right"/>
      </w:pPr>
      <w:r>
        <w:rPr>
          <w:rtl/>
        </w:rPr>
        <w:t>**معالجة تحديات RFP:**</w:t>
      </w:r>
    </w:p>
    <w:p>
      <w:pPr>
        <w:spacing w:after="240"/>
        <w:jc w:val="right"/>
      </w:pPr>
      <w:r>
        <w:rPr>
          <w:rtl/>
        </w:rPr>
        <w:t>يُعالج هذا الاقتراح تحديات RFP من خلال:</w:t>
      </w:r>
    </w:p>
    <w:p>
      <w:pPr>
        <w:pStyle w:val="ListBullet"/>
        <w:spacing w:after="240"/>
        <w:jc w:val="right"/>
      </w:pPr>
      <w:r>
        <w:rPr>
          <w:rtl/>
        </w:rPr>
        <w:t>**القدرة على توليد فيديوهات متنوعة:**  سيُنتج الروبوت فيديوهات مُتنوعة،  تختلف في طولها،  ومحتواها،  وأسلوبها،  وفقًا لخصائص المنتج المُراد تسويقه،  والتحليل الذي يُجريه GPT-3.</w:t>
      </w:r>
    </w:p>
    <w:p>
      <w:pPr>
        <w:pStyle w:val="ListBullet"/>
        <w:spacing w:after="240"/>
        <w:jc w:val="right"/>
      </w:pPr>
      <w:r>
        <w:rPr>
          <w:rtl/>
        </w:rPr>
        <w:t>**الالتزام بمعايير تيك توك:**  سيتم تصميم الفيديوهات بما يتوافق مع معايير تيك توك،  من حيث الطول،  والجودة،  والتصميم.  سيتم الحرص على أن تكون الفيديوهات جذابة وجذابة للمشاهدين.</w:t>
      </w:r>
    </w:p>
    <w:p>
      <w:pPr>
        <w:pStyle w:val="ListBullet"/>
        <w:spacing w:after="240"/>
        <w:jc w:val="right"/>
      </w:pPr>
      <w:r>
        <w:rPr>
          <w:rtl/>
        </w:rPr>
        <w:t>**التركيز على الواقعية:**  سيتم استخدام Selenium لضمان واقعية الفيديوهات،  من خلال محاكاة تصرفات المستخدم البشري.  سيتم إضافة تأثيرات عشوائية،  مثل التوقفات،  وتحريك الماوس،  لتعزيز الواقعية.</w:t>
      </w:r>
    </w:p>
    <w:p>
      <w:pPr>
        <w:pStyle w:val="ListBullet"/>
        <w:spacing w:after="240"/>
        <w:jc w:val="right"/>
      </w:pPr>
      <w:r>
        <w:rPr>
          <w:rtl/>
        </w:rPr>
        <w:t>**القدرة على التعامل مع أنواع مختلفة من المنتجات:**  سيكون الروبوت قادرًا على التعامل مع أنواع مختلفة من المنتجات،  بفضل قدرة GPT-3 على تحليل البيانات،  وتوليد نصوص مُخصصة لكل منتج.</w:t>
      </w:r>
    </w:p>
    <w:p>
      <w:pPr>
        <w:pStyle w:val="ListBullet"/>
        <w:spacing w:after="240"/>
        <w:jc w:val="right"/>
      </w:pPr>
      <w:r>
        <w:rPr>
          <w:rtl/>
        </w:rPr>
        <w:t>**الاستجابة لتغيرات السوق:**  سيتم تصميم الروبوت بحيث يُمكن تحديثه بسهولة،  للاستجابة لتغيرات السوق،  وتطورات تقنيات الذكاء الاصطناعي.</w:t>
      </w:r>
    </w:p>
    <w:p>
      <w:pPr>
        <w:spacing w:after="240"/>
        <w:jc w:val="right"/>
      </w:pPr>
      <w:r>
        <w:rPr>
          <w:rtl/>
        </w:rPr>
        <w:t>**خاتمة:**</w:t>
      </w:r>
    </w:p>
    <w:p>
      <w:pPr>
        <w:spacing w:after="240"/>
        <w:jc w:val="right"/>
      </w:pPr>
      <w:r>
        <w:rPr>
          <w:rtl/>
        </w:rPr>
        <w:t>نحن واثقون من أن مشروعنا سيُقدم حلًا فعالًا وابتكاريًا لاحتياجاتكم،  وسيساهم في تحقيق أهدافكم التسويقية على منصة تيك توك.  نحن نمتلك الخبرة والمهارات اللازمة لتنفيذ هذا المشروع بنجاح،  ونحن متشوقون للعمل معكم على هذا المشروع.</w:t>
      </w:r>
    </w:p>
    <w:p/>
    <w:p>
      <w:r>
        <w:br w:type="page"/>
      </w:r>
    </w:p>
    <w:p>
      <w:pPr>
        <w:pStyle w:val="Heading1"/>
        <w:jc w:val="right"/>
      </w:pPr>
      <w:r>
        <w:rPr>
          <w:rtl/>
        </w:rPr>
        <w:t>2. فهم المتطلبات</w:t>
      </w:r>
    </w:p>
    <w:p>
      <w:pPr>
        <w:spacing w:after="240"/>
        <w:jc w:val="right"/>
      </w:pPr>
      <w:r>
        <w:rPr>
          <w:rtl/>
        </w:rPr>
        <w:t>## 2. فهم المتطلبات (Level 1) - Requirements: تحليل طلب اقتراح المشروع، التحديات الرئيسية التي تم تحديدها، التوافق مع متطلبات العميل</w:t>
      </w:r>
    </w:p>
    <w:p>
      <w:pPr>
        <w:spacing w:after="240"/>
        <w:jc w:val="right"/>
      </w:pPr>
      <w:r>
        <w:rPr>
          <w:rtl/>
        </w:rPr>
        <w:t>يُحدد هذا القسم فهمنا المتعمق لمتطلبات العميل كما هي موضحة في طلب اقتراح المشروع (RFP)، بالإضافة إلى تحليل التحديات التقنية والإبداعية المرتبطة بتطوير روبوت إنشاء فيديوهات تيك توك الذكي، وكيفية مواجهتنا لهذه التحديات وضمان تحقيقنا لأهداف العميل.</w:t>
      </w:r>
    </w:p>
    <w:p>
      <w:pPr>
        <w:spacing w:after="240"/>
        <w:jc w:val="right"/>
      </w:pPr>
      <w:r>
        <w:rPr>
          <w:rtl/>
        </w:rPr>
        <w:t>**أولاً: تحليل طلب اقتراح المشروع (RFP):**</w:t>
      </w:r>
    </w:p>
    <w:p>
      <w:pPr>
        <w:spacing w:after="240"/>
        <w:jc w:val="right"/>
      </w:pPr>
      <w:r>
        <w:rPr>
          <w:rtl/>
        </w:rPr>
        <w:t>يتمثل الهدف الرئيسي لطلب اقتراح المشروع في تطوير نظام آلي قابل للتطوير ينتج فيديوهات تيك توك إعلانية مُحسّنة من الناحية التسويقية والجمالية، وذلك باستخدام تقنيات الذكاء الاصطناعي المتقدمة مثل GPT و Selenium و HeyGen.  يتطلب النظام القدرة على توليد فيديوهات تبدو وكأنها من إنتاج مُنشئ محتوى بشري، مع مراعاة التفاصيل الدقيقة مثل الحركات الواقعية للماوس، والفترات التوقف العشوائية، ومراعاة توقيت اليوم، بالإضافة إلى اختيار مقاطع الفيديو والصوت والمؤثرات البصرية بشكل ديناميكي.</w:t>
      </w:r>
    </w:p>
    <w:p>
      <w:pPr>
        <w:spacing w:after="240"/>
        <w:jc w:val="right"/>
      </w:pPr>
      <w:r>
        <w:rPr>
          <w:rtl/>
        </w:rPr>
        <w:t>حدد RFP  متطلبات أساسية، منها:</w:t>
      </w:r>
    </w:p>
    <w:p>
      <w:pPr>
        <w:pStyle w:val="ListBullet"/>
        <w:spacing w:after="240"/>
        <w:jc w:val="right"/>
      </w:pPr>
      <w:r>
        <w:rPr>
          <w:rtl/>
        </w:rPr>
        <w:t>**الاستقلالية:** يجب أن يكون النظام قادراً على إنشاء الفيديوهات بشكل مستقل من خلال روابط المنتجات من متجر تيك توك أو CaloData.</w:t>
      </w:r>
    </w:p>
    <w:p>
      <w:pPr>
        <w:pStyle w:val="ListBullet"/>
        <w:spacing w:after="240"/>
        <w:jc w:val="right"/>
      </w:pPr>
      <w:r>
        <w:rPr>
          <w:rtl/>
        </w:rPr>
        <w:t>**التحسين التسويقي:** يجب أن تكون الفيديوهات مُحسّنة من الناحية النفسية التسويقية، لتحقيق أقصى قدر من التأثير على المشاهدين.</w:t>
      </w:r>
    </w:p>
    <w:p>
      <w:pPr>
        <w:pStyle w:val="ListBullet"/>
        <w:spacing w:after="240"/>
        <w:jc w:val="right"/>
      </w:pPr>
      <w:r>
        <w:rPr>
          <w:rtl/>
        </w:rPr>
        <w:t>**التنوع البصري:**  يجب أن تتميز الفيديوهات بتنوع بصري جذاب، مع تغيير العناصر البصرية كل ثانيتين.</w:t>
      </w:r>
    </w:p>
    <w:p>
      <w:pPr>
        <w:pStyle w:val="ListBullet"/>
        <w:spacing w:after="240"/>
        <w:jc w:val="right"/>
      </w:pPr>
      <w:r>
        <w:rPr>
          <w:rtl/>
        </w:rPr>
        <w:t>**التوافق مع تيك توك:** يجب أن تتوافق الفيديوهات مع معايير تيك توك ومتطلباته.</w:t>
      </w:r>
    </w:p>
    <w:p>
      <w:pPr>
        <w:pStyle w:val="ListBullet"/>
        <w:spacing w:after="240"/>
        <w:jc w:val="right"/>
      </w:pPr>
      <w:r>
        <w:rPr>
          <w:rtl/>
        </w:rPr>
        <w:t>**استخدام GPT:**  يجب استخدام GPT لإنشاء النصوص، وتحديد هيكل الفيديو، واختيار المؤثرات.</w:t>
      </w:r>
    </w:p>
    <w:p>
      <w:pPr>
        <w:pStyle w:val="ListBullet"/>
        <w:spacing w:after="240"/>
        <w:jc w:val="right"/>
      </w:pPr>
      <w:r>
        <w:rPr>
          <w:rtl/>
        </w:rPr>
        <w:t>**استخدام Selenium:**  يجب استخدام Selenium للتحكم في واجهة HeyGen بشكل واقعي.</w:t>
      </w:r>
    </w:p>
    <w:p>
      <w:pPr>
        <w:pStyle w:val="ListBullet"/>
        <w:spacing w:after="240"/>
        <w:jc w:val="right"/>
      </w:pPr>
      <w:r>
        <w:rPr>
          <w:rtl/>
        </w:rPr>
        <w:t>**التحكم الديناميكي:** يجب أن يكون للنظام القدرة على التحكم الديناميكي في اختيار المقاطع، والمؤثرات الصوتية، والمرئيات.</w:t>
      </w:r>
    </w:p>
    <w:p>
      <w:pPr>
        <w:pStyle w:val="ListBullet"/>
        <w:spacing w:after="240"/>
        <w:jc w:val="right"/>
      </w:pPr>
      <w:r>
        <w:rPr>
          <w:rtl/>
        </w:rPr>
        <w:t>**الهيكل المرئي:**  على الرغم من مرونة عدد المشاهد، إلا أن هناك شرطًا أساسيًا وهو تغيير العنصر البصري الرئيسي كل ثانيتين.</w:t>
      </w:r>
    </w:p>
    <w:p>
      <w:pPr>
        <w:spacing w:after="240"/>
        <w:jc w:val="right"/>
      </w:pPr>
      <w:r>
        <w:rPr>
          <w:rtl/>
        </w:rPr>
        <w:t>**ثانياً: التحديات الرئيسية:**</w:t>
      </w:r>
    </w:p>
    <w:p>
      <w:pPr>
        <w:spacing w:after="240"/>
        <w:jc w:val="right"/>
      </w:pPr>
      <w:r>
        <w:rPr>
          <w:rtl/>
        </w:rPr>
        <w:t>يواجه مشروع تطوير هذا الروبوت عدة تحديات رئيسية:</w:t>
      </w:r>
    </w:p>
    <w:p>
      <w:pPr>
        <w:pStyle w:val="ListBullet"/>
        <w:spacing w:after="240"/>
        <w:jc w:val="right"/>
      </w:pPr>
      <w:r>
        <w:rPr>
          <w:rtl/>
        </w:rPr>
        <w:t>**تعقيد دمج التقنيات:**  يتطلب دمج GPT و Selenium و HeyGen وخدمات استخراج بيانات المنتجات  مهارات تقنية عالية ودقة في البرمجة،  والتعامل مع واجهات برمجة التطبيقات (APIs) المختلفة.  يجب ضمان التكامل السلس بين هذه الأنظمة،  والتعامل مع أي أخطاء أو تأخيرات محتملة.</w:t>
      </w:r>
    </w:p>
    <w:p>
      <w:pPr>
        <w:pStyle w:val="ListBullet"/>
        <w:spacing w:after="240"/>
        <w:jc w:val="right"/>
      </w:pPr>
      <w:r>
        <w:rPr>
          <w:rtl/>
        </w:rPr>
        <w:t>**توليد محتوى إبداعي وفعال:**  يجب أن يكون النظام قادراً على توليد محتوى إبداعي وجذاب،  وذلك يتطلب استخدام تقنيات الذكاء الاصطناعي المتقدمة،  والتدريب على بيانات ضخمة.  يجب أن يكون المحتوى مُحسّنًا من الناحية التسويقية،  ويحقق أهداف العميل.</w:t>
      </w:r>
    </w:p>
    <w:p>
      <w:pPr>
        <w:pStyle w:val="ListBullet"/>
        <w:spacing w:after="240"/>
        <w:jc w:val="right"/>
      </w:pPr>
      <w:r>
        <w:rPr>
          <w:rtl/>
        </w:rPr>
        <w:t>**ضمان الواقعية:**  يجب أن تبدو الفيديوهات وكأنها من إنتاج مُنشئ محتوى بشري،  وهذا يتطلب محاكاة سلوك المستخدم البشري بدقة،  بما في ذلك الحركات العشوائية للماوس، والفترات التوقف،  وغيرها.</w:t>
      </w:r>
    </w:p>
    <w:p>
      <w:pPr>
        <w:pStyle w:val="ListBullet"/>
        <w:spacing w:after="240"/>
        <w:jc w:val="right"/>
      </w:pPr>
      <w:r>
        <w:rPr>
          <w:rtl/>
        </w:rPr>
        <w:t>**التعامل مع التغيرات في واجهات المستخدم:**  قد تتغير واجهات المستخدم لتطبيقات مثل HeyGen  بمرور الوقت،  مما يتطلب تحديث النظام باستمرار لضمان عمله بشكل صحيح.</w:t>
      </w:r>
    </w:p>
    <w:p>
      <w:pPr>
        <w:pStyle w:val="ListBullet"/>
        <w:spacing w:after="240"/>
        <w:jc w:val="right"/>
      </w:pPr>
      <w:r>
        <w:rPr>
          <w:rtl/>
        </w:rPr>
        <w:t>**مراقبة الجودة:**  يجب ضمان جودة الفيديوهات المُنتجة،  والتأكد من خلوها من الأخطاء،  وأنها تتوافق مع معايير تيك توك.</w:t>
      </w:r>
    </w:p>
    <w:p>
      <w:pPr>
        <w:pStyle w:val="ListBullet"/>
        <w:spacing w:after="240"/>
        <w:jc w:val="right"/>
      </w:pPr>
      <w:r>
        <w:rPr>
          <w:rtl/>
        </w:rPr>
        <w:t>**الجانب القانوني:**  يجب التأكد من حصولنا على جميع التراخيص اللازمة لاستخدام الصور والمقاطع الصوتية والمؤثرات البصرية.</w:t>
      </w:r>
    </w:p>
    <w:p>
      <w:pPr>
        <w:spacing w:after="240"/>
        <w:jc w:val="right"/>
      </w:pPr>
      <w:r>
        <w:rPr>
          <w:rtl/>
        </w:rPr>
        <w:t>**ثالثاً: التوافق مع متطلبات العميل:**</w:t>
      </w:r>
    </w:p>
    <w:p>
      <w:pPr>
        <w:spacing w:after="240"/>
        <w:jc w:val="right"/>
      </w:pPr>
      <w:r>
        <w:rPr>
          <w:rtl/>
        </w:rPr>
        <w:t>نحن ندرك تماماً أهمية تلبية متطلبات العميل،  وسنعمل على تحقيق ذلك من خلال:</w:t>
      </w:r>
    </w:p>
    <w:p>
      <w:pPr>
        <w:pStyle w:val="ListBullet"/>
        <w:spacing w:after="240"/>
        <w:jc w:val="right"/>
      </w:pPr>
      <w:r>
        <w:rPr>
          <w:rtl/>
        </w:rPr>
        <w:t>**نهج إبداعي ومرن:**  سنستخدم نهجًا إبداعيًا ومرنًا في تطوير النظام،  بحيث يمكننا التكيف مع أي تغييرات أو متطلبات إضافية من العميل.</w:t>
      </w:r>
    </w:p>
    <w:p>
      <w:pPr>
        <w:pStyle w:val="ListBullet"/>
        <w:spacing w:after="240"/>
        <w:jc w:val="right"/>
      </w:pPr>
      <w:r>
        <w:rPr>
          <w:rtl/>
        </w:rPr>
        <w:t>**التواصل المستمر:**  سنقوم بالتواصل المستمر مع العميل  لتحديثه بالتقدم المحرز في المشروع،  ومناقشة أي تحديات أو أسئلة قد تنشأ.</w:t>
      </w:r>
    </w:p>
    <w:p>
      <w:pPr>
        <w:pStyle w:val="ListBullet"/>
        <w:spacing w:after="240"/>
        <w:jc w:val="right"/>
      </w:pPr>
      <w:r>
        <w:rPr>
          <w:rtl/>
        </w:rPr>
        <w:t>**اختبار شامل:**  سنخضع النظام لاختبارات شاملة لضمان جودته وفعاليته قبل التسليم.</w:t>
      </w:r>
    </w:p>
    <w:p>
      <w:pPr>
        <w:pStyle w:val="ListBullet"/>
        <w:spacing w:after="240"/>
        <w:jc w:val="right"/>
      </w:pPr>
      <w:r>
        <w:rPr>
          <w:rtl/>
        </w:rPr>
        <w:t>**التوثيق الدقيق:**  سنقدم توثيقًا دقيقًا للنظام،  بما في ذلك دليل المستخدم،  والمواصفات التقنية.</w:t>
      </w:r>
    </w:p>
    <w:p>
      <w:pPr>
        <w:pStyle w:val="ListBullet"/>
        <w:spacing w:after="240"/>
        <w:jc w:val="right"/>
      </w:pPr>
      <w:r>
        <w:rPr>
          <w:rtl/>
        </w:rPr>
        <w:t>**الدعم الفني:**  سنقدم دعمًا فنيًا  للعمل على حل المشاكل التي قد تحدث بعد التسليم.</w:t>
      </w:r>
    </w:p>
    <w:p>
      <w:pPr>
        <w:spacing w:after="240"/>
        <w:jc w:val="right"/>
      </w:pPr>
      <w:r>
        <w:rPr>
          <w:rtl/>
        </w:rPr>
        <w:t>لدينا خبرة واسعة في مجال تطوير تطبيقات الذكاء الاصطناعي،  وسنستخدم هذه الخبرة  للتغلب على التحديات المذكورة أعلاه،  وإنشاء نظام آلي فعال  يُلبّي متطلبات العميل  ويتجاوز توقعاته.  نحن على ثقة من قدرتنا على تقديم حل شامل وفعال،  يُساعد العميل على تحقيق أهدافه التسويقية على منصة تيك توك.</w:t>
      </w:r>
    </w:p>
    <w:p/>
    <w:p>
      <w:pPr>
        <w:pStyle w:val="Heading2"/>
        <w:jc w:val="right"/>
      </w:pPr>
      <w:r>
        <w:rPr>
          <w:rtl/>
        </w:rPr>
        <w:t>2.1. تحليل المتطلبات التقنية</w:t>
      </w:r>
    </w:p>
    <w:p>
      <w:pPr>
        <w:spacing w:after="240"/>
        <w:jc w:val="right"/>
      </w:pPr>
      <w:r>
        <w:rPr>
          <w:rtl/>
        </w:rPr>
        <w:t>2.1. تحليل المتطلبات التقنية (Level 2) - المواصفات التقنية التفصيلية، ومتطلبات الامتثال</w:t>
      </w:r>
    </w:p>
    <w:p>
      <w:pPr>
        <w:spacing w:after="240"/>
        <w:jc w:val="right"/>
      </w:pPr>
      <w:r>
        <w:rPr>
          <w:rtl/>
        </w:rPr>
        <w:t>يُشكل هذا القسم تحليلاً دقيقاً للمتطلبات التقنية المفصلة الخاصة بمشروع إنشاء روبوت فيديو تلقائي لـ TikTok، مع التركيز على الجوانب الفنية المتعلقة بدمج تقنيات الذكاء الاصطناعي (GPT) وأتمتة الويب (Selenium) مع منصة HeyGen لإنتاج فيديوهات تسويقية جذابة. سنسلط الضوء على المواصفات التقنية لكل مكون، والتحديات المحتملة، وحلولنا المقترحة لضمان نجاح المشروع وامتثاله للمعايير المطلوبة.</w:t>
      </w:r>
    </w:p>
    <w:p>
      <w:pPr>
        <w:spacing w:after="240"/>
        <w:jc w:val="right"/>
      </w:pPr>
      <w:r>
        <w:rPr>
          <w:rtl/>
        </w:rPr>
        <w:t>**أولاً:  المواصفات التقنية التفصيلية:**</w:t>
      </w:r>
    </w:p>
    <w:p>
      <w:pPr>
        <w:pStyle w:val="ListBullet"/>
        <w:spacing w:after="240"/>
        <w:jc w:val="right"/>
      </w:pPr>
      <w:r>
        <w:rPr>
          <w:rtl/>
        </w:rPr>
        <w:t>**1.1. واجهة برمجة التطبيقات (API) لـ GPT:** سنعتمد على واجهة برمجة التطبيقات المتقدمة من OpenAI لـ GPT-3.5-turbo أو GPT-4، وذلك لضمان الحصول على نتائج عالية الجودة ومرونة في توليد النصوص والسيناريوهات.  ستكون مهمة GPT توليد:</w:t>
      </w:r>
    </w:p>
    <w:p>
      <w:pPr>
        <w:pStyle w:val="ListBullet"/>
        <w:spacing w:after="240"/>
        <w:jc w:val="right"/>
      </w:pPr>
      <w:r>
        <w:rPr>
          <w:rtl/>
        </w:rPr>
        <w:t>**نصوص Avatar:**  نصوص جذابة ومؤثرة، مُحسّنة من الناحية التسويقية، تتناسب مع مدة الفيديو القصيرة (TikTok).  سنستخدم تقنيات معالجة اللغات الطبيعية (NLP) لضمان دقة النصوص وتناسقها مع أسلوب العلامة التجارية.  سيتم تضمين اختبارات A/B لتحديد النصوص الأكثر فعالية.</w:t>
      </w:r>
    </w:p>
    <w:p>
      <w:pPr>
        <w:pStyle w:val="ListBullet"/>
        <w:spacing w:after="240"/>
        <w:jc w:val="right"/>
      </w:pPr>
      <w:r>
        <w:rPr>
          <w:rtl/>
        </w:rPr>
        <w:t>**كلمات مفتاحية للصور والفيديوهات:**  ستقوم GPT بتوليد كلمات مفتاحية دقيقة وفعالة للبحث عن مقاطع فيديو وصور مناسبة من بنوك الصور والفيديوهات (مثل Unsplash، Pexels، و مواقع أخرى).  سيتم استخدام تقنيات تحسين محركات البحث (SEO) لتحديد الكلمات المفتاحية الأكثر ملاءمة.</w:t>
      </w:r>
    </w:p>
    <w:p>
      <w:pPr>
        <w:pStyle w:val="ListBullet"/>
        <w:spacing w:after="240"/>
        <w:jc w:val="right"/>
      </w:pPr>
      <w:r>
        <w:rPr>
          <w:rtl/>
        </w:rPr>
        <w:t>**عناوين الفيديوهات (Captions):**  عناوين قصيرة وجذابة، تتناسب مع قواعد TikTok وتشجع المشاهدين على المشاهدة والتفاعل.</w:t>
      </w:r>
    </w:p>
    <w:p>
      <w:pPr>
        <w:pStyle w:val="ListBullet"/>
        <w:spacing w:after="240"/>
        <w:jc w:val="right"/>
      </w:pPr>
      <w:r>
        <w:rPr>
          <w:rtl/>
        </w:rPr>
        <w:t>**اختيار المؤثرات الصوتية والمرئية:**  سيتم استخدام GPT لاختيار المؤثرات الصوتية والمرئية المناسبة لكل مشهد، مع مراعاة التناسق والانسجام مع القصة.  سيتم بناء قاعدة بيانات خاصة بالمؤثرات الصوتية والمرئية لضمان جودة عالية وتنوع.</w:t>
      </w:r>
    </w:p>
    <w:p>
      <w:pPr>
        <w:pStyle w:val="ListBullet"/>
        <w:spacing w:after="240"/>
        <w:jc w:val="right"/>
      </w:pPr>
      <w:r>
        <w:rPr>
          <w:rtl/>
        </w:rPr>
        <w:t>**هيكلة السيناريو:**  سيتم استخدام GPT لتحديد هيكلة السيناريو، بما في ذلك عدد المشاهد وترتيبها، مع مراعاة القواعد التسويقية.</w:t>
      </w:r>
    </w:p>
    <w:p>
      <w:pPr>
        <w:pStyle w:val="ListBullet"/>
        <w:spacing w:after="240"/>
        <w:jc w:val="right"/>
      </w:pPr>
      <w:r>
        <w:rPr>
          <w:rtl/>
        </w:rPr>
        <w:t>**1.2. أتمتة الويب باستخدام Selenium:**  سنستخدم مكتبة Selenium مع Python لضمان التحكم الدقيق والفعال في واجهة HeyGen.  ستتضمن هذه المرحلة:</w:t>
      </w:r>
    </w:p>
    <w:p>
      <w:pPr>
        <w:pStyle w:val="ListBullet"/>
        <w:spacing w:after="240"/>
        <w:jc w:val="right"/>
      </w:pPr>
      <w:r>
        <w:rPr>
          <w:rtl/>
        </w:rPr>
        <w:t>**إدخال البيانات:**  إدخال نصوص Avatar، كلمات مفتاحية للصور والفيديوهات، والعناوين تلقائياً في واجهة HeyGen.</w:t>
      </w:r>
    </w:p>
    <w:p>
      <w:pPr>
        <w:pStyle w:val="ListBullet"/>
        <w:spacing w:after="240"/>
        <w:jc w:val="right"/>
      </w:pPr>
      <w:r>
        <w:rPr>
          <w:rtl/>
        </w:rPr>
        <w:t>**اختيار العناصر المرئية:**  اختيار الصور والفيديوهات والمؤثرات الصوتية والمرئية تلقائياً من خلال  التفاعل مع واجهة HeyGen.</w:t>
      </w:r>
    </w:p>
    <w:p>
      <w:pPr>
        <w:pStyle w:val="ListBullet"/>
        <w:spacing w:after="240"/>
        <w:jc w:val="right"/>
      </w:pPr>
      <w:r>
        <w:rPr>
          <w:rtl/>
        </w:rPr>
        <w:t>**التحكم في الماوس:**  محاكاة حركات الماوس الطبيعية لضمان واقعية الفيديو.</w:t>
      </w:r>
    </w:p>
    <w:p>
      <w:pPr>
        <w:pStyle w:val="ListBullet"/>
        <w:spacing w:after="240"/>
        <w:jc w:val="right"/>
      </w:pPr>
      <w:r>
        <w:rPr>
          <w:rtl/>
        </w:rPr>
        <w:t>**إدارة الوقت:**  إضافة فترات توقف عشوائية بين المشاهد لضمان واقعية الفيديو.</w:t>
      </w:r>
    </w:p>
    <w:p>
      <w:pPr>
        <w:pStyle w:val="ListBullet"/>
        <w:spacing w:after="240"/>
        <w:jc w:val="right"/>
      </w:pPr>
      <w:r>
        <w:rPr>
          <w:rtl/>
        </w:rPr>
        <w:t>**تصدير الفيديو:**  تصدير الفيديو بتنسيق مناسب لـ TikTok.  سيتم تطوير وظيفة للتحكم في جودة الفيديو وحجمه.</w:t>
      </w:r>
    </w:p>
    <w:p>
      <w:pPr>
        <w:pStyle w:val="ListBullet"/>
        <w:spacing w:after="240"/>
        <w:jc w:val="right"/>
      </w:pPr>
      <w:r>
        <w:rPr>
          <w:rtl/>
        </w:rPr>
        <w:t>**1.3.  جلب البيانات من TikTok Shop و CaloData:** سنقوم بتطوير  "Web Scraper"  خاص  باستخدام لغة برمجة  Python  لجمع بيانات المنتجات من  TikTok Shop و CaloData.  ستشمل هذه البيانات:</w:t>
      </w:r>
    </w:p>
    <w:p>
      <w:pPr>
        <w:pStyle w:val="ListBullet"/>
        <w:spacing w:after="240"/>
        <w:jc w:val="right"/>
      </w:pPr>
      <w:r>
        <w:rPr>
          <w:rtl/>
        </w:rPr>
        <w:t>**اسم المنتج:**  اسم المنتج كما هو مُدرج على المنصة.</w:t>
      </w:r>
    </w:p>
    <w:p>
      <w:pPr>
        <w:pStyle w:val="ListBullet"/>
        <w:spacing w:after="240"/>
        <w:jc w:val="right"/>
      </w:pPr>
      <w:r>
        <w:rPr>
          <w:rtl/>
        </w:rPr>
        <w:t>**وصف المنتج:**  وصف المنتج المُفصّل.</w:t>
      </w:r>
    </w:p>
    <w:p>
      <w:pPr>
        <w:pStyle w:val="ListBullet"/>
        <w:spacing w:after="240"/>
        <w:jc w:val="right"/>
      </w:pPr>
      <w:r>
        <w:rPr>
          <w:rtl/>
        </w:rPr>
        <w:t>**صور المنتج:**  روابط لصور المنتج عالية الجودة.</w:t>
      </w:r>
    </w:p>
    <w:p>
      <w:pPr>
        <w:pStyle w:val="ListBullet"/>
        <w:spacing w:after="240"/>
        <w:jc w:val="right"/>
      </w:pPr>
      <w:r>
        <w:rPr>
          <w:rtl/>
        </w:rPr>
        <w:t>**مواصفات المنتج:**  المواصفات الفنية للمنتج.</w:t>
      </w:r>
    </w:p>
    <w:p>
      <w:pPr>
        <w:pStyle w:val="ListBullet"/>
        <w:spacing w:after="240"/>
        <w:jc w:val="right"/>
      </w:pPr>
      <w:r>
        <w:rPr>
          <w:rtl/>
        </w:rPr>
        <w:t>**التقييمات:**  التقييمات والمراجعات للمنتج.  سيتم تحليل هذه التقييمات لاستخراج المعلومات ذات الصلة.</w:t>
      </w:r>
    </w:p>
    <w:p>
      <w:pPr>
        <w:pStyle w:val="ListBullet"/>
        <w:spacing w:after="240"/>
        <w:jc w:val="right"/>
      </w:pPr>
      <w:r>
        <w:rPr>
          <w:rtl/>
        </w:rPr>
        <w:t>**1.4.  هيكلة البيانات (JSON/CSV):**  سيتم تخزين البيانات المُجمعة بتنسيق JSON أو CSV لضمان سهولة الوصول إليها ومعالجتها.  سنستخدم  هيكلة بيانات مُنظمة وفعّالة لتسهيل عملية معالجة البيانات من قبل GPT و Selenium.</w:t>
      </w:r>
    </w:p>
    <w:p>
      <w:pPr>
        <w:pStyle w:val="ListBullet"/>
        <w:spacing w:after="240"/>
        <w:jc w:val="right"/>
      </w:pPr>
      <w:r>
        <w:rPr>
          <w:rtl/>
        </w:rPr>
        <w:t>**1.5.  ffmpeg (اختياري):**  سنستخدم ffmpeg  للمعالجة الإضافية للفيديو، إذا لزم الأمر، مثل إضافة علامات مائية أو تعديل جودة الفيديو.</w:t>
      </w:r>
    </w:p>
    <w:p>
      <w:pPr>
        <w:spacing w:after="240"/>
        <w:jc w:val="right"/>
      </w:pPr>
      <w:r>
        <w:rPr>
          <w:rtl/>
        </w:rPr>
        <w:t>**ثانياً: متطلبات الامتثال:**</w:t>
      </w:r>
    </w:p>
    <w:p>
      <w:pPr>
        <w:pStyle w:val="ListBullet"/>
        <w:spacing w:after="240"/>
        <w:jc w:val="right"/>
      </w:pPr>
      <w:r>
        <w:rPr>
          <w:rtl/>
        </w:rPr>
        <w:t>**2.1.  سرية البيانات:**  سنلتزم بأعلى معايير سرية البيانات، وسنستخدم تقنيات تشفير قوية لحماية بيانات المستخدمين والمنتجات.</w:t>
      </w:r>
    </w:p>
    <w:p>
      <w:pPr>
        <w:pStyle w:val="ListBullet"/>
        <w:spacing w:after="240"/>
        <w:jc w:val="right"/>
      </w:pPr>
      <w:r>
        <w:rPr>
          <w:rtl/>
        </w:rPr>
        <w:t>**2.2.  حقوق الملكية الفكرية:**  سنضمن استخدام  مقاطع الفيديو والصور والمؤثرات الصوتية التي لا تخضع لحقوق طبع ونشر محمية.  سنتأكد من الحصول على التراخيص اللازمة لاستخدام أي محتوى محمي بحقوق ملكية فكرية.</w:t>
      </w:r>
    </w:p>
    <w:p>
      <w:pPr>
        <w:pStyle w:val="ListBullet"/>
        <w:spacing w:after="240"/>
        <w:jc w:val="right"/>
      </w:pPr>
      <w:r>
        <w:rPr>
          <w:rtl/>
        </w:rPr>
        <w:t>**2.3.  امتثال TikTok:**  سنضمن امتثال الفيديوهات المُنتجة لسياسات TikTok وقواعدها، لتجنب أي مشاكل أو تعليق للحسابات.  سيتم إجراء اختبارات شاملة للتأكد من الامتثال قبل نشر الفيديوهات.</w:t>
      </w:r>
    </w:p>
    <w:p>
      <w:pPr>
        <w:pStyle w:val="ListBullet"/>
        <w:spacing w:after="240"/>
        <w:jc w:val="right"/>
      </w:pPr>
      <w:r>
        <w:rPr>
          <w:rtl/>
        </w:rPr>
        <w:t>**2.4.  أمن النظام:**  سنضمن أمن النظام من خلال استخدام تقنيات أمنية متطورة، مثل  التشفير والتحقق من الهوية.  سيتم إجراء اختبارات أمان شاملة لتحديد نقاط الضعف المحتملة ومعالجتها.</w:t>
      </w:r>
    </w:p>
    <w:p>
      <w:pPr>
        <w:pStyle w:val="ListBullet"/>
        <w:spacing w:after="240"/>
        <w:jc w:val="right"/>
      </w:pPr>
      <w:r>
        <w:rPr>
          <w:rtl/>
        </w:rPr>
        <w:t>**2.5.  القدرة على التوسع:**  سيتم تصميم النظام ليكون قابلاً للتوسع، بحيث يمكن زيادة عدد الفيديوهات المُنتجة بدون أي مشاكل.</w:t>
      </w:r>
    </w:p>
    <w:p>
      <w:pPr>
        <w:spacing w:after="240"/>
        <w:jc w:val="right"/>
      </w:pPr>
      <w:r>
        <w:rPr>
          <w:rtl/>
        </w:rPr>
        <w:t>**خاتمة:**</w:t>
      </w:r>
    </w:p>
    <w:p>
      <w:pPr>
        <w:spacing w:after="240"/>
        <w:jc w:val="right"/>
      </w:pPr>
      <w:r>
        <w:rPr>
          <w:rtl/>
        </w:rPr>
        <w:t>نحن نمتلك الخبرة والمهارات اللازمة لتنفيذ هذا المشروع بنجاح، مع ضمان الجودة والامتثال للمعايير المطلوبة.  سيتم استخدام أفضل التقنيات والأدوات المتاحة لضمان إنتاج فيديوهات عالية الجودة وفعّالة من الناحية التسويقية.  سنقدم تقريراً دورياً عن سير العمل، مع إمكانية التواصل بشكل مستمر لتلبية أي احتياجات إضافية.</w:t>
      </w:r>
    </w:p>
    <w:p/>
    <w:p>
      <w:pPr>
        <w:pStyle w:val="Heading2"/>
        <w:jc w:val="right"/>
      </w:pPr>
      <w:r>
        <w:rPr>
          <w:rtl/>
        </w:rPr>
        <w:t>2.2. تحليل المتطلبات الوظيفية</w:t>
      </w:r>
    </w:p>
    <w:p>
      <w:pPr>
        <w:spacing w:after="240"/>
        <w:jc w:val="right"/>
      </w:pPr>
      <w:r>
        <w:rPr>
          <w:rtl/>
        </w:rPr>
        <w:t>2.2. تحليل المتطلبات الوظيفية (Level 2) - المتطلبات: الوظائف الرئيسية للنظام، تفاعل المستخدم، القدرة على التوسع</w:t>
      </w:r>
    </w:p>
    <w:p>
      <w:pPr>
        <w:spacing w:after="240"/>
        <w:jc w:val="right"/>
      </w:pPr>
      <w:r>
        <w:rPr>
          <w:rtl/>
        </w:rPr>
        <w:t>يهدف هذا القسم إلى تقديم تحليل مفصل للمتطلبات الوظيفية لنظام إنشاء فيديوهات تيك توك الآلي، مع التركيز على الوظائف الرئيسية، وتفاعل المستخدم، وقابلية النظام للتوسع.  سنناقش كل عنصر من هذه العناصر بالتفصيل، مع تقديم أمثلة عملية وشرح لكيفية تحقيق هذه المتطلبات باستخدام التقنيات المذكورة في طلب العرض (GPT، Selenium، HeyGen).</w:t>
      </w:r>
    </w:p>
    <w:p>
      <w:pPr>
        <w:spacing w:after="240"/>
        <w:jc w:val="right"/>
      </w:pPr>
      <w:r>
        <w:rPr>
          <w:rtl/>
        </w:rPr>
        <w:t>**2.2.1 الوظائف الرئيسية للنظام:**</w:t>
      </w:r>
    </w:p>
    <w:p>
      <w:pPr>
        <w:spacing w:after="240"/>
        <w:jc w:val="right"/>
      </w:pPr>
      <w:r>
        <w:rPr>
          <w:rtl/>
        </w:rPr>
        <w:t>يتمثل الهدف الرئيسي للنظام في توليد فيديوهات تيك توك قصيرة ومؤثرة ذات جودة عالية،  مُحسّنة من الناحية التسويقية،  وتعتمد على منتجات مُحددة من متاجر تيك توك أو CaloData.  يتطلب ذلك مجموعة من الوظائف الرئيسية،  منها:</w:t>
      </w:r>
    </w:p>
    <w:p>
      <w:pPr>
        <w:pStyle w:val="ListBullet"/>
        <w:spacing w:after="240"/>
        <w:jc w:val="right"/>
      </w:pPr>
      <w:r>
        <w:rPr>
          <w:rtl/>
        </w:rPr>
        <w:t>**استخراج بيانات المنتج:**  يجب أن يتمكن النظام من استخراج البيانات ذات الصلة من روابط المنتجات،  بما في ذلك اسم المنتج،  وصفه،  مواصفاته،  سعر البيع،  والتقييمات.  سنستخدم  TikTok-Shop / CaloData-Scraper  لإنجاز هذه المهمة بكفاءة عالية،  مع ضمان التوافق مع سياسات الخصوصية  وشروط الاستخدام الخاصة بكل منصة.  سيتم تصميم  الـ scraper  بمرونة عالية  ليتمكن من التعامل مع تغييرات واجهة المستخدم المحتملة  على  TikTok  و CaloData.</w:t>
      </w:r>
    </w:p>
    <w:p>
      <w:pPr>
        <w:pStyle w:val="ListBullet"/>
        <w:spacing w:after="240"/>
        <w:jc w:val="right"/>
      </w:pPr>
      <w:r>
        <w:rPr>
          <w:rtl/>
        </w:rPr>
        <w:t>**توليد نصوص الفيديو:**  ستستخدم واجهة برمجة التطبيقات GPT-3 من OpenAI لتوليد نصوص الفيديو  المُحسّنة من الناحية التسويقية.  سيتم تزويد GPT-3 ببيانات المنتج المُستخرجة،  وسيُطلب منه توليد نصوص مُقنعة وجذابة  تُركز على  نقاط القوة  في المنتج  وتُشجع  المستخدمين على الشراء.  سيتم  تكييف  أسلوب  الكتابة  ليلائم  أسلوب  تيك توك  المُختصر  والواضح.</w:t>
      </w:r>
    </w:p>
    <w:p>
      <w:pPr>
        <w:pStyle w:val="ListBullet"/>
        <w:spacing w:after="240"/>
        <w:jc w:val="right"/>
      </w:pPr>
      <w:r>
        <w:rPr>
          <w:rtl/>
        </w:rPr>
        <w:t>**إنشاء  القصص المصورة (Storyboards):**  سيقوم النظام بإنشاء  قصص مصورة  ديناميكية  للفيديوهات،  مع مراعاة  تغيير العناصر المرئية  كل  ثانيتين،  كما هو مُحدد في طلب العرض.  سيتم  استخدام  GPT  للتحكم  في  بناء  القصة  وتحديد  تسلسل  المشاهد  بطريقة  منطقية  وجذابة.</w:t>
      </w:r>
    </w:p>
    <w:p>
      <w:pPr>
        <w:pStyle w:val="ListBullet"/>
        <w:spacing w:after="240"/>
        <w:jc w:val="right"/>
      </w:pPr>
      <w:r>
        <w:rPr>
          <w:rtl/>
        </w:rPr>
        <w:t>**إدارة  الأصول المرئية:**  سيقوم النظام بإدارة  الأصول المرئية  مثل  القصاصات  الفيديوية،  والصور،  والملصقات،  والمؤثرات  الصوتية،  باستخدام  كلمات مفتاحية  مُولدة  من  GPT.  سيتم  التأكد  من  جودة  هذه  الأصول  وتوافقها  مع  أسلوب  الفيديو  المُستهدف.</w:t>
      </w:r>
    </w:p>
    <w:p>
      <w:pPr>
        <w:pStyle w:val="ListBullet"/>
        <w:spacing w:after="240"/>
        <w:jc w:val="right"/>
      </w:pPr>
      <w:r>
        <w:rPr>
          <w:rtl/>
        </w:rPr>
        <w:t>**التحكم  في  واجهة  HeyGen:**  سيتم  استخدام  Selenium  للتحكم  في  واجهة  HeyGen  بطريقة  آلية  ومُحاكاة  لسلوك  المستخدم  البشري.  سيتضمن  ذلك  إدخال  النصوص،  اختيار  الأصول  المرئية،  إضافة  المؤثرات  الصوتية،  وإجراء  التعديلات  اللازمة.  سيتم  برمجة  Selenium  بأسلوب  يضمن  ثبات  الأداء  والموثوقية.</w:t>
      </w:r>
    </w:p>
    <w:p>
      <w:pPr>
        <w:pStyle w:val="ListBullet"/>
        <w:spacing w:after="240"/>
        <w:jc w:val="right"/>
      </w:pPr>
      <w:r>
        <w:rPr>
          <w:rtl/>
        </w:rPr>
        <w:t>**تصدير الفيديو:**  سيتم  تصدير  الفيديوهات  بتنسيقات  متوافقة  مع  تيك توك  والمعايير  الصناعية.  يمكن  استخدام  ffmpeg  لإجراء  أي  معالجة  لاحقة  للصورة  والصوت  إذا  لزم  الأمر.</w:t>
      </w:r>
    </w:p>
    <w:p>
      <w:pPr>
        <w:spacing w:after="240"/>
        <w:jc w:val="right"/>
      </w:pPr>
      <w:r>
        <w:rPr>
          <w:rtl/>
        </w:rPr>
        <w:t>**2.2.2 تفاعل المستخدم:**</w:t>
      </w:r>
    </w:p>
    <w:p>
      <w:pPr>
        <w:spacing w:after="240"/>
        <w:jc w:val="right"/>
      </w:pPr>
      <w:r>
        <w:rPr>
          <w:rtl/>
        </w:rPr>
        <w:t>على الرغم من كون النظام آلياً بالكامل، إلا أنه من الضروري توفير واجهة مستخدم بسيطة وفعالة لإدارة النظام ومراقبة أدائه.  سيتضمن ذلك:</w:t>
      </w:r>
    </w:p>
    <w:p>
      <w:pPr>
        <w:pStyle w:val="ListBullet"/>
        <w:spacing w:after="240"/>
        <w:jc w:val="right"/>
      </w:pPr>
      <w:r>
        <w:rPr>
          <w:rtl/>
        </w:rPr>
        <w:t>**لوحة تحكم:**  لوحة تحكم  مركزية  لعرض  إحصائيات  الأداء،  ومتابعة  مهام  البرنامج،  وتعديل  الإعدادات.</w:t>
      </w:r>
    </w:p>
    <w:p>
      <w:pPr>
        <w:pStyle w:val="ListBullet"/>
        <w:spacing w:after="240"/>
        <w:jc w:val="right"/>
      </w:pPr>
      <w:r>
        <w:rPr>
          <w:rtl/>
        </w:rPr>
        <w:t>**إمكانية  إيقاف  تشغيل/تشغيل:**  إمكانية  التحكم  بشكل  يدوي  في  عملية  توليد  الفيديوهات.</w:t>
      </w:r>
    </w:p>
    <w:p>
      <w:pPr>
        <w:pStyle w:val="ListBullet"/>
        <w:spacing w:after="240"/>
        <w:jc w:val="right"/>
      </w:pPr>
      <w:r>
        <w:rPr>
          <w:rtl/>
        </w:rPr>
        <w:t>**إدارة  قائمة  المنتجات:**  إمكانية  إضافة  منتجات  جديدة  بسهولة  وتعديل  بيانات  المنتجات  الموجودة.</w:t>
      </w:r>
    </w:p>
    <w:p>
      <w:pPr>
        <w:pStyle w:val="ListBullet"/>
        <w:spacing w:after="240"/>
        <w:jc w:val="right"/>
      </w:pPr>
      <w:r>
        <w:rPr>
          <w:rtl/>
        </w:rPr>
        <w:t>**تسجيل  الدخول:**  نظام  تسجيل  دخول  آمن  لضمان  حماية  بيانات  المستخدم.</w:t>
      </w:r>
    </w:p>
    <w:p>
      <w:pPr>
        <w:spacing w:after="240"/>
        <w:jc w:val="right"/>
      </w:pPr>
      <w:r>
        <w:rPr>
          <w:rtl/>
        </w:rPr>
        <w:t>**2.2.3 القدرة على التوسع:**</w:t>
      </w:r>
    </w:p>
    <w:p>
      <w:pPr>
        <w:spacing w:after="240"/>
        <w:jc w:val="right"/>
      </w:pPr>
      <w:r>
        <w:rPr>
          <w:rtl/>
        </w:rPr>
        <w:t>يجب أن يكون النظام قابلاً للتوسع  ليتمكن من التعامل مع  زيادة  كمية  المنتجات  وعدد  الفيديوهات  المُولدة.  سيتم  تحقيق  ذلك  من خلال:</w:t>
      </w:r>
    </w:p>
    <w:p>
      <w:pPr>
        <w:pStyle w:val="ListBullet"/>
        <w:spacing w:after="240"/>
        <w:jc w:val="right"/>
      </w:pPr>
      <w:r>
        <w:rPr>
          <w:rtl/>
        </w:rPr>
        <w:t>**هندسة  معمارية  قابلة  للتوسع:**  سيتم  اعتماد  هندسة  معمارية  متوازنة  قادرة  على  معالجة  الطلبات  المتزامنة  بكفاءة.</w:t>
      </w:r>
    </w:p>
    <w:p>
      <w:pPr>
        <w:pStyle w:val="ListBullet"/>
        <w:spacing w:after="240"/>
        <w:jc w:val="right"/>
      </w:pPr>
      <w:r>
        <w:rPr>
          <w:rtl/>
        </w:rPr>
        <w:t>**استخدام  تقنيات  السحابة:**  سيتم  استخدام  خدمات  السحابة  مثل  AWS  أو  Google  Cloud  لتوفير  الموارد  الحاسوبية  اللازمة  وتحسين  القدرة  على  التعامل  مع  الزيادة  في  الطلب.</w:t>
      </w:r>
    </w:p>
    <w:p>
      <w:pPr>
        <w:pStyle w:val="ListBullet"/>
        <w:spacing w:after="240"/>
        <w:jc w:val="right"/>
      </w:pPr>
      <w:r>
        <w:rPr>
          <w:rtl/>
        </w:rPr>
        <w:t>**قاعدة  بيانات  قابلة  للتوسع:**  سيتم  استخدام  قاعدة  بيانات  قابلة  للتوسع  مثل  PostgreSQL  أو  MongoDB  لتخزين  بيانات  المنتجات  والفيديوهات  بفعالية.</w:t>
      </w:r>
    </w:p>
    <w:p>
      <w:pPr>
        <w:pStyle w:val="ListBullet"/>
        <w:spacing w:after="240"/>
        <w:jc w:val="right"/>
      </w:pPr>
      <w:r>
        <w:rPr>
          <w:rtl/>
        </w:rPr>
        <w:t>**اختبار  الأداء:**  سيتم  إجراء  اختبارات  الأداء  الشاملة  لضمان  قدرة  النظام  على  التعامل  مع  الكميات  الكبيرة  من  البيانات  والمستخدمين.</w:t>
      </w:r>
    </w:p>
    <w:p>
      <w:pPr>
        <w:spacing w:after="240"/>
        <w:jc w:val="right"/>
      </w:pPr>
      <w:r>
        <w:rPr>
          <w:rtl/>
        </w:rPr>
        <w:t>باختصار،  سيُقدم  النظام  الذي  نقترحه  حلّاً  متكاملاً  وذا  كفاءة  عالية  لإنشاء  فيديوهات  تيك  توك  آلية،  مع  مراعاة  جميع  المتطلبات  الوظيفية  المذكورة  في  طلب  العرض،  مع  التركيز  على  الجودة،  والقدرة  على  التوسع،  والتوافق  مع  أحدث  التقنيات.  نحن  واثقون  من  قدرتنا  على  تنفيذ  هذا  المشروع  بنجاح  وتقديم  نتائج  تتجاوز  توقعاتكم.</w:t>
      </w:r>
    </w:p>
    <w:p/>
    <w:p>
      <w:r>
        <w:br w:type="page"/>
      </w:r>
    </w:p>
    <w:p>
      <w:pPr>
        <w:pStyle w:val="Heading1"/>
        <w:jc w:val="right"/>
      </w:pPr>
      <w:r>
        <w:rPr>
          <w:rtl/>
        </w:rPr>
        <w:t>3. الحل المقترح</w:t>
      </w:r>
    </w:p>
    <w:p>
      <w:pPr>
        <w:spacing w:after="240"/>
        <w:jc w:val="right"/>
      </w:pPr>
      <w:r>
        <w:rPr>
          <w:rtl/>
        </w:rPr>
        <w:t>3. الحل المقترح (Level 1)</w:t>
      </w:r>
    </w:p>
    <w:p>
      <w:pPr>
        <w:spacing w:after="240"/>
        <w:jc w:val="right"/>
      </w:pPr>
      <w:r>
        <w:rPr>
          <w:rtl/>
        </w:rPr>
        <w:t>**3.1 وصف الحل المقترح:**</w:t>
      </w:r>
    </w:p>
    <w:p>
      <w:pPr>
        <w:spacing w:after="240"/>
        <w:jc w:val="right"/>
      </w:pPr>
      <w:r>
        <w:rPr>
          <w:rtl/>
        </w:rPr>
        <w:t>نقدم لكم في "علي بهاي" حلاً متكاملاً و مبتكراً لإنتاج فيديوهات تيك توك التسويقية بشكل آلي وفعال،  مستجيبين لجميع متطلباتكم الواردة في وثيقة طلب العرض.  يتمثل حلنا في تطوير نظام ذكي قائم على تقنيات متقدمة،  بما في ذلك  GPT-3  من OpenAI  لإنشاء المحتوى النصي والسيناريوهات، و Selenium  للبرمجة وتشغيل واجهة HeyGen  بشكل آلي،  و أداة  Web Scraper  لجمع بيانات المنتجات من TikTok Shop أو CaloData.  سيتيح هذا النظام توليد فيديوهات تيك توك احترافية،  تبدو وكأنها من إنتاج منشئ محتوى بشري،  مع مراعاة جميع العوامل النفسية التسويقية،  والتنوع البصري،  والتوافق مع معايير منصة تيك توك.</w:t>
      </w:r>
    </w:p>
    <w:p>
      <w:pPr>
        <w:spacing w:after="240"/>
        <w:jc w:val="right"/>
      </w:pPr>
      <w:r>
        <w:rPr>
          <w:rtl/>
        </w:rPr>
        <w:t>يتضمن نظامنا  ميزات متقدمة لضمان جودة عالية وواقعية في الفيديوهات المنتجة،  منها:</w:t>
      </w:r>
    </w:p>
    <w:p>
      <w:pPr>
        <w:pStyle w:val="ListBullet"/>
        <w:spacing w:after="240"/>
        <w:jc w:val="right"/>
      </w:pPr>
      <w:r>
        <w:rPr>
          <w:rtl/>
        </w:rPr>
        <w:t>**توليد سيناريوهات ديناميكية:**  يستخدم نظامنا  GPT-3  لتحليل بيانات المنتج (الاسم،  الوصف،  المميزات،  التقييمات)  من  TikTok Shop  أو  CaloData،  ثم  توليد سيناريوهات  مختلفة  ومبتكرة  تناسب  كل  منتج،  مع مراعاة  الطول  المثالي  لفيديوهات  تيك توك.  سيضمن هذا  التنوع  في  المحتوى  و  الرسائل  التسويقية.</w:t>
      </w:r>
    </w:p>
    <w:p>
      <w:pPr>
        <w:pStyle w:val="ListBullet"/>
        <w:spacing w:after="240"/>
        <w:jc w:val="right"/>
      </w:pPr>
      <w:r>
        <w:rPr>
          <w:rtl/>
        </w:rPr>
        <w:t>**التحكم الدقيق في عناصر الفيديو:**  يستخدم  Selenium  لتحكم  دقيق  في  واجهات  HeyGen،  وذلك  بتحديد  الأفاتار،  وإدخال النصوص،  واختيار  المقاطع  الصور،  والملصقات،  والمؤثرات  الصوتية،  مع  إضافة  حركات  ماوس  واقعية  و  فترات  توقف  عشوائية  لمحاكاة  سلوك  المستخدم  البشري،   مما يضفي  لمسة  من  الواقعية  على  الفيديوهات.</w:t>
      </w:r>
    </w:p>
    <w:p>
      <w:pPr>
        <w:pStyle w:val="ListBullet"/>
        <w:spacing w:after="240"/>
        <w:jc w:val="right"/>
      </w:pPr>
      <w:r>
        <w:rPr>
          <w:rtl/>
        </w:rPr>
        <w:t>**التوافق مع معايير تيك توك:**  يضمن نظامنا  التوافق  الكامل  مع  معايير  تيك توك،  من  حيث  جودة  الفيديو،  والمدة،  والتسميات  التوضيحية،  وغيرها  من  العوامل  التي  تساهم  في  زيادة  مشاركة  الفيديوهات  وتفاعل  المستخدمين.</w:t>
      </w:r>
    </w:p>
    <w:p>
      <w:pPr>
        <w:pStyle w:val="ListBullet"/>
        <w:spacing w:after="240"/>
        <w:jc w:val="right"/>
      </w:pPr>
      <w:r>
        <w:rPr>
          <w:rtl/>
        </w:rPr>
        <w:t>**البرمجة المتقدمة:**  باستخدام لغة Python و مكتبة Selenium،  سنضمن  أداءً  سريعاً  و  فعّالاً،  مع  إمكانية  التوسع  والتعديل  بسهولة.  كما  سنعتمد  على  بنية  بيانات  JSON/CSV  للتعامل  مع  البيانات  بشكل  منظم  و  فعال.  ويمكن  استخدام  ffmpeg  لأغراض  التعديل  والمعالجة  اللاحقة  للفيديوهات  إن  لزم  الأمر.</w:t>
      </w:r>
    </w:p>
    <w:p>
      <w:pPr>
        <w:pStyle w:val="ListBullet"/>
        <w:spacing w:after="240"/>
        <w:jc w:val="right"/>
      </w:pPr>
      <w:r>
        <w:rPr>
          <w:rtl/>
        </w:rPr>
        <w:t>**مراقبة الأداء والتحسين المستمر:**  سنقوم  بمراقبة  أداء  النظام  بشكل  مستمر،  وإجراء  التحسينات  اللازمة  لتحسين  جودة  الفيديوهات  و  زيادة  كفاءة  النظام.</w:t>
      </w:r>
    </w:p>
    <w:p>
      <w:pPr>
        <w:spacing w:after="240"/>
        <w:jc w:val="right"/>
      </w:pPr>
      <w:r>
        <w:rPr>
          <w:rtl/>
        </w:rPr>
        <w:t>**3.2 النهج المنهجي:**</w:t>
      </w:r>
    </w:p>
    <w:p>
      <w:pPr>
        <w:spacing w:after="240"/>
        <w:jc w:val="right"/>
      </w:pPr>
      <w:r>
        <w:rPr>
          <w:rtl/>
        </w:rPr>
        <w:t>سنعتمد نهجاً منهجياً  يتضمن المراحل التالية:</w:t>
      </w:r>
    </w:p>
    <w:p>
      <w:pPr>
        <w:spacing w:after="240"/>
        <w:jc w:val="right"/>
      </w:pPr>
      <w:r>
        <w:rPr>
          <w:rtl/>
        </w:rPr>
        <w:t>1. **مرحلة التحليل والتصميم:**  سندرس  متطلباتكم  بشكل  دقيق،  ونصمم  نظاماً  يلبي  جميع  احتياجاتكم  ويحقق  أهدافكم  التسويقية.  سيتم  تحديد  المواصفات  الفنية  للمكونات  المختلفة  للمشروع،  وتحديد  الواجهات  البرمجية  و  قواعد  البيانات.</w:t>
      </w:r>
    </w:p>
    <w:p>
      <w:pPr>
        <w:spacing w:after="240"/>
        <w:jc w:val="right"/>
      </w:pPr>
      <w:r>
        <w:rPr>
          <w:rtl/>
        </w:rPr>
        <w:t>2. **مرحلة التطوير:**  سنقوم  بتطوير  النظام  باستخدام  أحدث  تقنيات  البرمجة،  مع  التركيز  على  الجودة  والأداء  والأمن.  سيتم  اختبار  النظام  بشكل  شامل  لضمان  عمله  بشكل  سلس  ودون  أي  أخطاء.</w:t>
      </w:r>
    </w:p>
    <w:p>
      <w:pPr>
        <w:spacing w:after="240"/>
        <w:jc w:val="right"/>
      </w:pPr>
      <w:r>
        <w:rPr>
          <w:rtl/>
        </w:rPr>
        <w:t>3. **مرحلة الاختبار والتحسين:**  سنقوم  بإجراء  اختبارات  دقيقة  للتأكد  من  دقة  النظام  و  فعاليته،  ثم  سنقوم  بإجراء  التعديلات  والإضافات  اللازمة  لتحسين  أداء  النظام  و  جودة  الفيديوهات  المُنتجة.</w:t>
      </w:r>
    </w:p>
    <w:p>
      <w:pPr>
        <w:spacing w:after="240"/>
        <w:jc w:val="right"/>
      </w:pPr>
      <w:r>
        <w:rPr>
          <w:rtl/>
        </w:rPr>
        <w:t>4. **مرحلة التنفيذ والمتابعة:**  سنقوم  بتنفيذ  النظام  في  بيئة  العميل،  وسنقدم  الدعم  الفني  والصيانة  اللازمة.  سنقوم  بمتابعة  أداء  النظام  بشكل  مستمر،  و  إجراء  التحسينات  اللازمة  لبقاء  النظام  فعالًا  ومُحدثًا.</w:t>
      </w:r>
    </w:p>
    <w:p>
      <w:pPr>
        <w:spacing w:after="240"/>
        <w:jc w:val="right"/>
      </w:pPr>
      <w:r>
        <w:rPr>
          <w:rtl/>
        </w:rPr>
        <w:t>**3.3 المزايا التنافسية:**</w:t>
      </w:r>
    </w:p>
    <w:p>
      <w:pPr>
        <w:spacing w:after="240"/>
        <w:jc w:val="right"/>
      </w:pPr>
      <w:r>
        <w:rPr>
          <w:rtl/>
        </w:rPr>
        <w:t>يمتاز حلنا  بمجموعة  من  المزايا  التنافسية،  منها:</w:t>
      </w:r>
    </w:p>
    <w:p>
      <w:pPr>
        <w:pStyle w:val="ListBullet"/>
        <w:spacing w:after="240"/>
        <w:jc w:val="right"/>
      </w:pPr>
      <w:r>
        <w:rPr>
          <w:rtl/>
        </w:rPr>
        <w:t>**الذكاء الاصطناعي المتقدم:**  نستخدم  أحدث  تقنيات  الذكاء  الاصطناعي  في  توليد  المحتوى  وتحسين  جودة  الفيديوهات،  مما  يضمن  نتائج  مُتميزة  و  مُبتكرة.</w:t>
      </w:r>
    </w:p>
    <w:p>
      <w:pPr>
        <w:pStyle w:val="ListBullet"/>
        <w:spacing w:after="240"/>
        <w:jc w:val="right"/>
      </w:pPr>
      <w:r>
        <w:rPr>
          <w:rtl/>
        </w:rPr>
        <w:t>**الاستقلالية والفعالية:**  النظام  يعمل  بشكل  آلي  و  مستقل،  مما  يُوفر  الوقت  و  الجهد  والأيدي  العاملة.</w:t>
      </w:r>
    </w:p>
    <w:p>
      <w:pPr>
        <w:pStyle w:val="ListBullet"/>
        <w:spacing w:after="240"/>
        <w:jc w:val="right"/>
      </w:pPr>
      <w:r>
        <w:rPr>
          <w:rtl/>
        </w:rPr>
        <w:t>**التخصيص:**  يمكن  تخصيص  النظام  ليلائم  احتياجات  العميل  بشكل  دقيق،  مع  إمكانية  إضافة  ميزات  جديدة  بسهولة.</w:t>
      </w:r>
    </w:p>
    <w:p>
      <w:pPr>
        <w:pStyle w:val="ListBullet"/>
        <w:spacing w:after="240"/>
        <w:jc w:val="right"/>
      </w:pPr>
      <w:r>
        <w:rPr>
          <w:rtl/>
        </w:rPr>
        <w:t>**التكلفة الفعالة:**  النظام  يُوفر  تكلفة  إنتاج  الفيديوهات  مقارنة  بالطرق  التقليدية.</w:t>
      </w:r>
    </w:p>
    <w:p>
      <w:pPr>
        <w:pStyle w:val="ListBullet"/>
        <w:spacing w:after="240"/>
        <w:jc w:val="right"/>
      </w:pPr>
      <w:r>
        <w:rPr>
          <w:rtl/>
        </w:rPr>
        <w:t>**الخبرة:**  لدى  فريقنا  خبرة  واسعة  في  مجال  الذكاء  الاصطناعي  وتطوير  التطبيقات،  مما  يضمن  نجاح  المشروع.</w:t>
      </w:r>
    </w:p>
    <w:p>
      <w:pPr>
        <w:spacing w:after="240"/>
        <w:jc w:val="right"/>
      </w:pPr>
      <w:r>
        <w:rPr>
          <w:rtl/>
        </w:rPr>
        <w:t>نحن  على  ثقة  بأن  حلنا  سيُلبّي  جميع  متطلباتكم  وسيساهم  في  تعزيز  نجاح  حملاتكم  التسويقية  على  تيك توك.  نحن  مستعدون  للاجابة  على  أي  استفسارات  لديكم  وتقديم  أي  شرح  إضافي.</w:t>
      </w:r>
    </w:p>
    <w:p/>
    <w:p>
      <w:pPr>
        <w:pStyle w:val="Heading2"/>
        <w:jc w:val="right"/>
      </w:pPr>
      <w:r>
        <w:rPr>
          <w:rtl/>
        </w:rPr>
        <w:t>3.1. هندسة النظام</w:t>
      </w:r>
    </w:p>
    <w:p>
      <w:pPr>
        <w:spacing w:after="240"/>
        <w:jc w:val="right"/>
      </w:pPr>
      <w:r>
        <w:rPr>
          <w:rtl/>
        </w:rPr>
        <w:t>3.1. هندسة النظام (Level 2)</w:t>
      </w:r>
    </w:p>
    <w:p>
      <w:pPr>
        <w:spacing w:after="240"/>
        <w:jc w:val="right"/>
      </w:pPr>
      <w:r>
        <w:rPr>
          <w:rtl/>
        </w:rPr>
        <w:t>**شرح بنية النظام:**</w:t>
      </w:r>
    </w:p>
    <w:p>
      <w:pPr>
        <w:spacing w:after="240"/>
        <w:jc w:val="right"/>
      </w:pPr>
      <w:r>
        <w:rPr>
          <w:rtl/>
        </w:rPr>
        <w:t>يتمثل الهدف الرئيسي لنظامنا في إنتاج مقاطع فيديو قصيرة احترافية على منصة تيك توك، تروّج لمنتجات محددة عبر ربطها بمتاجر تيك توك أو بيانات CaloData.  يعتمد النظام على بنية معمارية متعددة الطبقات، تجمع بين قدرات معالجة اللغة الطبيعية (NLP) من خلال واجهة برمجة التطبيقات GPT-3، وقدرات التحكم الآلي في المتصفح باستخدام Selenium، بالإضافة إلى الاستفادة من منصة HeyGen لإنتاج مقاطع الفيديو ذات جودة عالية.  يتيح هذا التكامل القدرة على إنشاء فيديوهات جذابة ومتنوعة، تحاكي أسلوب منشئي المحتوى البشريين، مع مراعاة العوامل النفسية التسويقية والمتطلبات التقنية الخاصة بمنصة تيك توك.  يتضمن النظام آلية ذكية لتحديد عدد المشاهد وترتيبها بناءً على تحليل GPT للمنتج، مع ضمان التغيير المرئي كل ثانيتين، مما يحافظ على مستوى عالٍ من التفاعل مع المشاهد.</w:t>
      </w:r>
    </w:p>
    <w:p>
      <w:pPr>
        <w:spacing w:after="240"/>
        <w:jc w:val="right"/>
      </w:pPr>
      <w:r>
        <w:rPr>
          <w:rtl/>
        </w:rPr>
        <w:t>**مكونات النظام:**</w:t>
      </w:r>
    </w:p>
    <w:p>
      <w:pPr>
        <w:spacing w:after="240"/>
        <w:jc w:val="right"/>
      </w:pPr>
      <w:r>
        <w:rPr>
          <w:rtl/>
        </w:rPr>
        <w:t>يتكون النظام من عدة مكونات رئيسية تعمل بشكل متكامل لتحقيق الأهداف المطلوبة:</w:t>
      </w:r>
    </w:p>
    <w:p>
      <w:pPr>
        <w:pStyle w:val="ListBullet"/>
        <w:spacing w:after="240"/>
        <w:jc w:val="right"/>
      </w:pPr>
      <w:r>
        <w:rPr>
          <w:rtl/>
        </w:rPr>
        <w:t>**وحدة استخراج بيانات المنتج (Product Data Extractor):**  هذه الوحدة مسؤولة عن استخراج المعلومات ذات الصلة من متاجر تيك توك أو قاعدة بيانات CaloData.  تشمل هذه المعلومات اسم المنتج، وصفه، مميزاته، صوره، ومقاطع الفيديو المتعلقة به، بالإضافة إلى أي بيانات أخرى ضرورية لإنتاج الفيديو الترويجي.  نستخدم تقنيات الويب سكرابينغ المتقدمة، مع مراعاة شروط استخدام كل منصة لتجنب أي انتهاكات.  سيتم تطوير هذه الوحدة باستخدام لغة بايثون، مع الاعتماد على مكتبات متخصصة في استخراج البيانات من المواقع الإلكترونية.</w:t>
      </w:r>
    </w:p>
    <w:p>
      <w:pPr>
        <w:pStyle w:val="ListBullet"/>
        <w:spacing w:after="240"/>
        <w:jc w:val="right"/>
      </w:pPr>
      <w:r>
        <w:rPr>
          <w:rtl/>
        </w:rPr>
        <w:t>**وحدة معالجة اللغة الطبيعية (NLP Unit):**  تعتمد هذه الوحدة على واجهة برمجة التطبيقات GPT-3 من OpenAI، والتي تُستخدم لإنشاء النصوص والسيناريوهات اللازمة للفيديوهات.  ستقوم GPT-3 بتحليل بيانات المنتج المستخرجة، وتوليد نصوص جذابة وفعّالة تسويقياً، مع الأخذ في الاعتبار أسلوب تيك توك وجمهورها المستهدف.  سيتضمن ذلك توليد نصوص Avatar، Captions،  ووصف مفصل لكل مشهد، بالإضافة إلى اقتراح الكلمات المفتاحية المناسبة للبحث عن مقاطع الفيديو والصور.</w:t>
      </w:r>
    </w:p>
    <w:p>
      <w:pPr>
        <w:pStyle w:val="ListBullet"/>
        <w:spacing w:after="240"/>
        <w:jc w:val="right"/>
      </w:pPr>
      <w:r>
        <w:rPr>
          <w:rtl/>
        </w:rPr>
        <w:t>**وحدة إدارة المحتوى المرئي (Visual Content Manager):**  تقوم هذه الوحدة باختيار وتنسيق المحتوى المرئي للفيديو، بما في ذلك مقاطع الفيديو، الصور، والملصقات (Stickers).  ستقوم هذه الوحدة بالبحث عن مقاطع الفيديو والصور المناسبة من خلال قواعد بيانات الصور ومقاطع الفيديو، مثل مواقع الـ Stock Footage، بناءً على الكلمات المفتاحية المقترحة من وحدة NLP.  سيتم استخدام خوارزميات ذكية لاختيار المحتوى الأكثر ملاءمة، مع مراعاة التنوع والانسجام البصري.</w:t>
      </w:r>
    </w:p>
    <w:p>
      <w:pPr>
        <w:pStyle w:val="ListBullet"/>
        <w:spacing w:after="240"/>
        <w:jc w:val="right"/>
      </w:pPr>
      <w:r>
        <w:rPr>
          <w:rtl/>
        </w:rPr>
        <w:t>**وحدة التحكم الآلي في HeyGen (HeyGen Automation Unit):**  تستخدم هذه الوحدة Selenium لإنشاء مقاطع الفيديو تلقائياً باستخدام منصة HeyGen.  سيقوم Selenium بالتحكم في واجهة HeyGen، وإدخال النصوص والصور ومقاطع الفيديو التي تم توليدها من الوحدات السابقة.  ستقوم هذه الوحدة بمحاكاة سلوك المستخدم البشري قدر الإمكان، بما في ذلك إضافة تأثيرات،  وإدخال تأخيرات عشوائية بين الإجراءات، لضمان واقعية مقاطع الفيديو.</w:t>
      </w:r>
    </w:p>
    <w:p>
      <w:pPr>
        <w:pStyle w:val="ListBullet"/>
        <w:spacing w:after="240"/>
        <w:jc w:val="right"/>
      </w:pPr>
      <w:r>
        <w:rPr>
          <w:rtl/>
        </w:rPr>
        <w:t>**وحدة معالجة الصوت (Audio Processing Unit):**  تختار هذه الوحدة المؤثرات الصوتية المناسبة لكل مشهد، مع مراعاة الجو العام للفيديو والمنتج.  ستعتمد هذه الوحدة على مكتبة صوتية متخصصة، أو على توليد مؤثرات صوتية باستخدام تقنيات الذكاء الاصطناعي.</w:t>
      </w:r>
    </w:p>
    <w:p>
      <w:pPr>
        <w:pStyle w:val="ListBullet"/>
        <w:spacing w:after="240"/>
        <w:jc w:val="right"/>
      </w:pPr>
      <w:r>
        <w:rPr>
          <w:rtl/>
        </w:rPr>
        <w:t>**وحدة التصدير (Export Unit):**  تقوم هذه الوحدة بتصدير الفيديو النهائي بصيغة مناسبة لمنصة تيك توك، مع مراعاة مواصفات الجودة والحجم.  يمكن استخدام أدوات مثل ffmpeg لتحسين جودة الفيديو وضغطه قبل النشر.</w:t>
      </w:r>
    </w:p>
    <w:p>
      <w:pPr>
        <w:spacing w:after="240"/>
        <w:jc w:val="right"/>
      </w:pPr>
      <w:r>
        <w:rPr>
          <w:rtl/>
        </w:rPr>
        <w:t>**التكامل بين المكونات:**</w:t>
      </w:r>
    </w:p>
    <w:p>
      <w:pPr>
        <w:spacing w:after="240"/>
        <w:jc w:val="right"/>
      </w:pPr>
      <w:r>
        <w:rPr>
          <w:rtl/>
        </w:rPr>
        <w:t>يتحقق التكامل بين مكونات النظام من خلال استخدام واجهة برمجة تطبيقات (API) داخلية.  تتبادل الوحدات البيانات من خلال ملفات JSON أو CSV، مما يسمح بنقل المعلومات بكفاءة ومرونة.  تبدأ العملية باستخراج بيانات المنتج، ثم تحليلها بواسطة وحدة NLP لتوليد نصوص الفيديو، ومن ثم اختيار المحتوى المرئي والمؤثرات الصوتية.  بعد ذلك، تقوم وحدة التحكم الآلي في HeyGen بإنشاء الفيديو النهائي، الذي يتم تصديره بواسطة وحدة التصدير.  يضمن هذا التكامل عمل النظام بكفاءة عالية، مع إمكانية إضافة أو تعديل الوحدات بسهولة.</w:t>
      </w:r>
    </w:p>
    <w:p>
      <w:pPr>
        <w:spacing w:after="240"/>
        <w:jc w:val="right"/>
      </w:pPr>
      <w:r>
        <w:rPr>
          <w:rtl/>
        </w:rPr>
        <w:t>**التحديات:**</w:t>
      </w:r>
    </w:p>
    <w:p>
      <w:pPr>
        <w:pStyle w:val="ListBullet"/>
        <w:spacing w:after="240"/>
        <w:jc w:val="right"/>
      </w:pPr>
      <w:r>
        <w:rPr>
          <w:rtl/>
        </w:rPr>
        <w:t>**ضمان جودة الفيديو:**  يجب أن تكون مقاطع الفيديو المنتجة عالية الجودة وذات مظهر احترافي.  ستتطلب هذه العملية ضبط دقيق لمعلمات كل وحدة، بالإضافة إلى استخدام تقنيات معالجة الصور والفيديو المتقدمة.</w:t>
      </w:r>
    </w:p>
    <w:p>
      <w:pPr>
        <w:pStyle w:val="ListBullet"/>
        <w:spacing w:after="240"/>
        <w:jc w:val="right"/>
      </w:pPr>
      <w:r>
        <w:rPr>
          <w:rtl/>
        </w:rPr>
        <w:t>**التعامل مع التغيرات في واجهة HeyGen:**  يجب أن يكون النظام قادراً على التكيف مع أي تغييرات في واجهة HeyGen، وهذا يتطلب استخدام تقنيات برمجية مرنة وقابلة للتطوير.</w:t>
      </w:r>
    </w:p>
    <w:p>
      <w:pPr>
        <w:pStyle w:val="ListBullet"/>
        <w:spacing w:after="240"/>
        <w:jc w:val="right"/>
      </w:pPr>
      <w:r>
        <w:rPr>
          <w:rtl/>
        </w:rPr>
        <w:t>**الحفاظ على واقعية الفيديو:**  يجب أن تبدو مقاطع الفيديو وكأنها أنتجت بواسطة إنسان، وهذا يتطلب إضافة تأخيرات عشوائية واختيارات طبيعية للمحتوى.</w:t>
      </w:r>
    </w:p>
    <w:p>
      <w:pPr>
        <w:pStyle w:val="ListBullet"/>
        <w:spacing w:after="240"/>
        <w:jc w:val="right"/>
      </w:pPr>
      <w:r>
        <w:rPr>
          <w:rtl/>
        </w:rPr>
        <w:t>**السرعة والكفاءة:**  يجب أن يكون النظام قادراً على إنتاج مقاطع الفيديو بسرعة وكفاءة عالية، لضمان التوسع في الإنتاج.</w:t>
      </w:r>
    </w:p>
    <w:p>
      <w:pPr>
        <w:spacing w:after="240"/>
        <w:jc w:val="right"/>
      </w:pPr>
      <w:r>
        <w:rPr>
          <w:rtl/>
        </w:rPr>
        <w:t>**حلولنا:**</w:t>
      </w:r>
    </w:p>
    <w:p>
      <w:pPr>
        <w:pStyle w:val="ListBullet"/>
        <w:spacing w:after="240"/>
        <w:jc w:val="right"/>
      </w:pPr>
      <w:r>
        <w:rPr>
          <w:rtl/>
        </w:rPr>
        <w:t>استخدام تقنيات برمجة متقدمة لضمان جودة الفيديو والكفاءة العالية.</w:t>
      </w:r>
    </w:p>
    <w:p>
      <w:pPr>
        <w:pStyle w:val="ListBullet"/>
        <w:spacing w:after="240"/>
        <w:jc w:val="right"/>
      </w:pPr>
      <w:r>
        <w:rPr>
          <w:rtl/>
        </w:rPr>
        <w:t>تصميم النظام بمرونة عالية للتكيف مع التغيرات في واجهة HeyGen.</w:t>
      </w:r>
    </w:p>
    <w:p>
      <w:pPr>
        <w:pStyle w:val="ListBullet"/>
        <w:spacing w:after="240"/>
        <w:jc w:val="right"/>
      </w:pPr>
      <w:r>
        <w:rPr>
          <w:rtl/>
        </w:rPr>
        <w:t>استخدام خوارزميات ذكية لإنشاء مقاطع فيديو واقعية وجذابة.</w:t>
      </w:r>
    </w:p>
    <w:p>
      <w:pPr>
        <w:pStyle w:val="ListBullet"/>
        <w:spacing w:after="240"/>
        <w:jc w:val="right"/>
      </w:pPr>
      <w:r>
        <w:rPr>
          <w:rtl/>
        </w:rPr>
        <w:t>اختبار النظام بشكل شامل لضمان أدائه الممتاز.</w:t>
      </w:r>
    </w:p>
    <w:p>
      <w:pPr>
        <w:spacing w:after="240"/>
        <w:jc w:val="right"/>
      </w:pPr>
      <w:r>
        <w:rPr>
          <w:rtl/>
        </w:rPr>
        <w:t>نحن واثقون من قدرتنا على بناء نظام متين وفعال يلبي متطلباتكم بكفاءة عالية.  خبرتنا الواسعة في مجال تطوير التطبيقات وتكامل أنظمة الذكاء الاصطناعي تضمن لكم حلاً متطوراً يلبي احتياجاتكم الحالية والمستقبلية.</w:t>
      </w:r>
    </w:p>
    <w:p/>
    <w:p>
      <w:pPr>
        <w:pStyle w:val="Heading2"/>
        <w:jc w:val="right"/>
      </w:pPr>
      <w:r>
        <w:rPr>
          <w:rtl/>
        </w:rPr>
        <w:t>3.2. تكامل GPT</w:t>
      </w:r>
    </w:p>
    <w:p>
      <w:pPr>
        <w:spacing w:after="240"/>
        <w:jc w:val="right"/>
      </w:pPr>
      <w:r>
        <w:rPr>
          <w:rtl/>
        </w:rPr>
        <w:t>3.2. تكامل GPT (المستوى الثاني): متطلبات استخدام GPT لإنشاء النصوص والقصص، واستراتيجية تحسينها، وضمان جودتها</w:t>
      </w:r>
    </w:p>
    <w:p>
      <w:pPr>
        <w:spacing w:after="240"/>
        <w:jc w:val="right"/>
      </w:pPr>
      <w:r>
        <w:rPr>
          <w:rtl/>
        </w:rPr>
        <w:t>يُشكّل تكامل نموذج اللغة الكبير GPT-3 (أو ما يليه من إصدارات متطورة) ركيزة أساسية في نجاح مشروعنا لإنشاء فيديوهات تيك توك التلقائية.  لا يقتصر دور GPT على مجرد توليد النصوص، بل يتعداه إلى  إدارة عملية إنشاء الفيديو بأكملها بشكل ذكي وفعال.  سنوضح في هذا القسم كيفية استخدامنا لـ GPT-3 لتحقيق هذا الهدف، مع التركيز على استراتيجية تحسين النصوص وضمان جودتها، بما يتوافق مع متطلبات العرض المقدم.</w:t>
      </w:r>
    </w:p>
    <w:p>
      <w:pPr>
        <w:spacing w:after="240"/>
        <w:jc w:val="right"/>
      </w:pPr>
      <w:r>
        <w:rPr>
          <w:rtl/>
        </w:rPr>
        <w:t>**3.2.1. إنشاء النصوص والقصص باستخدام GPT-3:**</w:t>
      </w:r>
    </w:p>
    <w:p>
      <w:pPr>
        <w:spacing w:after="240"/>
        <w:jc w:val="right"/>
      </w:pPr>
      <w:r>
        <w:rPr>
          <w:rtl/>
        </w:rPr>
        <w:t>لن نعتمد على نهج توليد نصوص عشوائي باستخدام GPT-3. بدلاً من ذلك، سنستخدمه كأداة ذكية لإنشاء نصوص مُحسّنة وذات جودة عالية تتناسب مع أهداف التسويق.  سيتضمن ذلك:</w:t>
      </w:r>
    </w:p>
    <w:p>
      <w:pPr>
        <w:pStyle w:val="ListBullet"/>
        <w:spacing w:after="240"/>
        <w:jc w:val="right"/>
      </w:pPr>
      <w:r>
        <w:rPr>
          <w:rtl/>
        </w:rPr>
        <w:t>**بناء "برومبتات" مُحسّنة:**  لن يُكتفى بإدخال طلب عام لـ GPT-3، بل سنُصمم "برومبتات" (prompts)  مُفصلة ودقيقة  تُحدد  أسلوب الكتابة،  ومحتوى  الرسالة،  وهدفها التسويقي،  وطول  النص.  سنتضمن في البرومبتات  معلومات  عن المنتج  (من  منصة  TikTok Shop أو CaloData)،  وسنُحدد  الجمهور  الهدف،  ونضيف  كلمات  مفتاحية  مُحددة  لتوجيه  GPT-3  نحو  نتائج  أفضل.  على سبيل المثال،  سيتم تزويد GPT-3  بمعلومات  مثل:  "اكتب  نصًا  قصيرًا  ومؤثرًا  لـ TikTok  عن  منتج  تبييض  الأسنان  DRDENT،  مُوجهًا  لنساء  في  الفئة  العمرية  من  25-40  سنة،  يُركز  على  المشكلة  والحل  بإيجاز  وتشجيع  على  الشراء،  باستخدام  كلمات  مفتاحية  مثل:  تبييض  أسنان،  ابتسامة  ثقة،  نتائج  فورية."</w:t>
      </w:r>
    </w:p>
    <w:p>
      <w:pPr>
        <w:pStyle w:val="ListBullet"/>
        <w:spacing w:after="240"/>
        <w:jc w:val="right"/>
      </w:pPr>
      <w:r>
        <w:rPr>
          <w:rtl/>
        </w:rPr>
        <w:t>**التحكم في أسلوب الكتابة:**  سنستخدم  معلمات  GPT-3  للتحكم  في  أسلوب  الكلام،  مثل  الاستخدام  الفعال  لـ  "أسلوب  القصة"  (storytelling)  لإشراك  المشاهد،  وتضمين  عناصر  التشويق  والغموض،  وحتى  إدخال  بعض  الفكاهة  الملائمة  حيثما  يُناسب،  مع  الحفاظ  على  أسلوب  مُحترف  وواثق.</w:t>
      </w:r>
    </w:p>
    <w:p>
      <w:pPr>
        <w:pStyle w:val="ListBullet"/>
        <w:spacing w:after="240"/>
        <w:jc w:val="right"/>
      </w:pPr>
      <w:r>
        <w:rPr>
          <w:rtl/>
        </w:rPr>
        <w:t>**توليد  متغيرات  متعددة:**  لضمان  تنوع  المحتوى،  سنطلب  من  GPT-3  توليد  عدة  متغيرات  لنفس  النص،  ثم  سنختار  الأفضل  منها  وفقًا  للمعايير  التي  سنضعها.  هذا  يضمن  التنوع  والابتكار  في  إنتاج  الفيديوهات.</w:t>
      </w:r>
    </w:p>
    <w:p>
      <w:pPr>
        <w:pStyle w:val="ListBullet"/>
        <w:spacing w:after="240"/>
        <w:jc w:val="right"/>
      </w:pPr>
      <w:r>
        <w:rPr>
          <w:rtl/>
        </w:rPr>
        <w:t>**دمج  البيانات  الديناميكية:**  سنُدمج  بيانات  منتجات  TikTok Shop أو CaloData  بشكل  ديناميكي  في  النصوص،  مثل  أسماء  المنتجات،  أسعارها،  وخصائصها  المميزة.  هذا  يُعطي  كل  فيديو  طابعًا  فريدًا  يتناسب  مع  المنتج  المُحدد.</w:t>
      </w:r>
    </w:p>
    <w:p>
      <w:pPr>
        <w:spacing w:after="240"/>
        <w:jc w:val="right"/>
      </w:pPr>
      <w:r>
        <w:rPr>
          <w:rtl/>
        </w:rPr>
        <w:t>**3.2.2. استراتيجية تحسين النصوص:**</w:t>
      </w:r>
    </w:p>
    <w:p>
      <w:pPr>
        <w:spacing w:after="240"/>
        <w:jc w:val="right"/>
      </w:pPr>
      <w:r>
        <w:rPr>
          <w:rtl/>
        </w:rPr>
        <w:t>بعد توليد النصوص بواسطة GPT-3،  سنخضعها لعملية تحسين دقيقة لضمان فعاليتها على منصة TikTok.  سيتضمن ذلك:</w:t>
      </w:r>
    </w:p>
    <w:p>
      <w:pPr>
        <w:pStyle w:val="ListBullet"/>
        <w:spacing w:after="240"/>
        <w:jc w:val="right"/>
      </w:pPr>
      <w:r>
        <w:rPr>
          <w:rtl/>
        </w:rPr>
        <w:t>**تحسين  SEO:**  سنُضيف  كلمات  مفتاحية  ذات  صلة  بالمنتج  والمجال  في  النصوص  بطريقة  طبيعية،  لتحسين  ظهور  الفيديوهات  في  نتائج  البحث  على  TikTok.</w:t>
      </w:r>
    </w:p>
    <w:p>
      <w:pPr>
        <w:pStyle w:val="ListBullet"/>
        <w:spacing w:after="240"/>
        <w:jc w:val="right"/>
      </w:pPr>
      <w:r>
        <w:rPr>
          <w:rtl/>
        </w:rPr>
        <w:t>**الاختصار  والتكثيف:**  سنُركز  على  الاختصار  والتكثيف  لأن  النصوص  في  فيديوهات  TikTok  يجب  أن  تكون  موجزة  وواضحة،  وذلك  لتجنب  إرهاق  المشاهد.</w:t>
      </w:r>
    </w:p>
    <w:p>
      <w:pPr>
        <w:pStyle w:val="ListBullet"/>
        <w:spacing w:after="240"/>
        <w:jc w:val="right"/>
      </w:pPr>
      <w:r>
        <w:rPr>
          <w:rtl/>
        </w:rPr>
        <w:t>**استخدام  اللغة  الفعالة:**  سنُركز  على  استخدام  لغة  فعالة  ومؤثرة،  تُشجع  المشاهد  على  التفاعل  مع  الفيديو  والمنتج.</w:t>
      </w:r>
    </w:p>
    <w:p>
      <w:pPr>
        <w:pStyle w:val="ListBullet"/>
        <w:spacing w:after="240"/>
        <w:jc w:val="right"/>
      </w:pPr>
      <w:r>
        <w:rPr>
          <w:rtl/>
        </w:rPr>
        <w:t>**التركيز  على  عناصر  التحفيز:**  سنُدمج  عناصر  التحفيز  في  النصوص،  مثل  عروض  خاصة  أو  خصومات  محدودة  الوقت،  لتشجيع  المشاهدين  على  الشراء.</w:t>
      </w:r>
    </w:p>
    <w:p>
      <w:pPr>
        <w:pStyle w:val="ListBullet"/>
        <w:spacing w:after="240"/>
        <w:jc w:val="right"/>
      </w:pPr>
      <w:r>
        <w:rPr>
          <w:rtl/>
        </w:rPr>
        <w:t>**اختبار  A/B:**  سنُجري  اختبارات  A/B  على  النصوص  لمقارنة  أدائها،  وتحديد  الأكثر  فعالية  في  تحقيق  الأهداف  التسويقية.</w:t>
      </w:r>
    </w:p>
    <w:p>
      <w:pPr>
        <w:spacing w:after="240"/>
        <w:jc w:val="right"/>
      </w:pPr>
      <w:r>
        <w:rPr>
          <w:rtl/>
        </w:rPr>
        <w:t>**3.2.3. ضمان جودة النصوص:**</w:t>
      </w:r>
    </w:p>
    <w:p>
      <w:pPr>
        <w:spacing w:after="240"/>
        <w:jc w:val="right"/>
      </w:pPr>
      <w:r>
        <w:rPr>
          <w:rtl/>
        </w:rPr>
        <w:t>سنعتمد  على  آليات  متعددة  لضمان  جودة  النصوص  قبل  دمجها  في  الفيديوهات:</w:t>
      </w:r>
    </w:p>
    <w:p>
      <w:pPr>
        <w:pStyle w:val="ListBullet"/>
        <w:spacing w:after="240"/>
        <w:jc w:val="right"/>
      </w:pPr>
      <w:r>
        <w:rPr>
          <w:rtl/>
        </w:rPr>
        <w:t>**التدقيق  اللغوي:**  سيتم  التدقيق  الدقيق  للنصوص  من  حيث  الصياغة  والنحو  والإملاء.</w:t>
      </w:r>
    </w:p>
    <w:p>
      <w:pPr>
        <w:pStyle w:val="ListBullet"/>
        <w:spacing w:after="240"/>
        <w:jc w:val="right"/>
      </w:pPr>
      <w:r>
        <w:rPr>
          <w:rtl/>
        </w:rPr>
        <w:t>**التدقيق  المنطقي:**  سيتم  التحقق  من  اتساق  النصوص  من  حيث  المنطق  والترابط  بين  الجمل  والفقرات.</w:t>
      </w:r>
    </w:p>
    <w:p>
      <w:pPr>
        <w:pStyle w:val="ListBullet"/>
        <w:spacing w:after="240"/>
        <w:jc w:val="right"/>
      </w:pPr>
      <w:r>
        <w:rPr>
          <w:rtl/>
        </w:rPr>
        <w:t>**التدقيق  التسويقي:**  سيتم  التأكد  من  أن  النصوص  تُحقق  الأهداف  التسويقية  المُحددة  وتُناسب  الجمهور  الهدف.</w:t>
      </w:r>
    </w:p>
    <w:p>
      <w:pPr>
        <w:pStyle w:val="ListBullet"/>
        <w:spacing w:after="240"/>
        <w:jc w:val="right"/>
      </w:pPr>
      <w:r>
        <w:rPr>
          <w:rtl/>
        </w:rPr>
        <w:t>**التدقيق  الانساني:**  سيتم  مراجعة  النصوص  بواسطة  مُحررين  بشريين  لضمان  جودتها  وإزالة  أي  أخطاء  قد  تكون  قد  حدثت.</w:t>
      </w:r>
    </w:p>
    <w:p>
      <w:pPr>
        <w:spacing w:after="240"/>
        <w:jc w:val="right"/>
      </w:pPr>
      <w:r>
        <w:rPr>
          <w:rtl/>
        </w:rPr>
        <w:t>باختصار،  سنستخدم  GPT-3  كأداة  قوية  ولكن  بإشراف  بشري  دقيق.  لن  نعتمد  على  GPT-3  بشكل  أعمى،  بل  سنُدير  عملية  توليد  النصوص  وتحسينها  باستراتيجية  مُحكمة  لتحقيق  أقصى  درجة  من  الجودة  والفعالية  في  فيديوهات  TikTok  التي  سنُنتجها.  هذا  النهج  يضمن  التوافق  مع  متطلبات  العرض  المقدم،  ويُعزز  فرص  نجاح  المشروع.</w:t>
      </w:r>
    </w:p>
    <w:p/>
    <w:p>
      <w:pPr>
        <w:pStyle w:val="Heading2"/>
        <w:jc w:val="right"/>
      </w:pPr>
      <w:r>
        <w:rPr>
          <w:rtl/>
        </w:rPr>
        <w:t>3.3. أتمتة Selenium</w:t>
      </w:r>
    </w:p>
    <w:p>
      <w:pPr>
        <w:spacing w:after="240"/>
        <w:jc w:val="right"/>
      </w:pPr>
      <w:r>
        <w:rPr>
          <w:rtl/>
        </w:rPr>
        <w:t>3.3. أتمتة Selenium (Level 2) - المتطلبات: كيفية استخدام Selenium للتحكم في واجهة HeyGen، ضمان دقة الأتمتة، ومعالجة الأخطاء</w:t>
      </w:r>
    </w:p>
    <w:p>
      <w:pPr>
        <w:spacing w:after="240"/>
        <w:jc w:val="right"/>
      </w:pPr>
      <w:r>
        <w:rPr>
          <w:rtl/>
        </w:rPr>
        <w:t>يُعدّ استخدام Selenium للتحكم في واجهة HeyGen عنصرًا بالغ الأهمية في تحقيق أتمتة كاملة لعملية إنتاج الفيديوهات.  يتطلب هذا  مستوىً عالياً من الدقة والمرونة في التعامل مع واجهة المستخدم الديناميكية لـ HeyGen،  والتي قد تتغير مع التحديثات.  سيتناول هذا القسم بالتفصيل  كيفية تحقيق ذلك، مع التركيز على ضمان دقة الأتمتة ومعالجة الأخطاء المحتملة.</w:t>
      </w:r>
    </w:p>
    <w:p>
      <w:pPr>
        <w:spacing w:after="240"/>
        <w:jc w:val="right"/>
      </w:pPr>
      <w:r>
        <w:rPr>
          <w:rtl/>
        </w:rPr>
        <w:t>**3.3.1  التحكم في واجهة HeyGen باستخدام Selenium:**</w:t>
      </w:r>
    </w:p>
    <w:p>
      <w:pPr>
        <w:spacing w:after="240"/>
        <w:jc w:val="right"/>
      </w:pPr>
      <w:r>
        <w:rPr>
          <w:rtl/>
        </w:rPr>
        <w:t>سيتم استخدام مكتبة Selenium مع لغة برمجة Python  للتحكم في جميع جوانب واجهة HeyGen.  سيتضمن ذلك:</w:t>
      </w:r>
    </w:p>
    <w:p>
      <w:pPr>
        <w:pStyle w:val="ListBullet"/>
        <w:spacing w:after="240"/>
        <w:jc w:val="right"/>
      </w:pPr>
      <w:r>
        <w:rPr>
          <w:rtl/>
        </w:rPr>
        <w:t>**تسجيل الدخول الآلي:**  سيتم كتابة  مقطع  شفرة  يتيح تسجيل الدخول الآلي إلى حساب HeyGen  المخصص  للمشروع، باستخدام بيانات اعتماد آمنة مخزنة بشكل  مشفر.  سيتم  التعامل مع أي أخطاء  في  تسجيل الدخول (مثل  أخطاء  كلمة المرور أو  اسم المستخدم)  بشكل  فعال  من خلال  آليات  معالجة  الأخطاء  المتقدمة.</w:t>
      </w:r>
    </w:p>
    <w:p>
      <w:pPr>
        <w:pStyle w:val="ListBullet"/>
        <w:spacing w:after="240"/>
        <w:jc w:val="right"/>
      </w:pPr>
      <w:r>
        <w:rPr>
          <w:rtl/>
        </w:rPr>
        <w:t>**إدخال  المدخلات:**  سيتم  استخدام  Selenium  لإدخال  جميع  المدخلات  المطلوبة  في  HeyGen،  بما  في  ذلك  نصوص  الـ Avatar،  و  روابط  المقاطع  الصوتية  والبصرية،  والملصقات،  والمؤثرات  الصوتية  والبصرية.  سيتم  التحقق  من  صحة  البيانات  قبل  إدخالها  لتجنب  أي  أخطاء.</w:t>
      </w:r>
    </w:p>
    <w:p>
      <w:pPr>
        <w:pStyle w:val="ListBullet"/>
        <w:spacing w:after="240"/>
        <w:jc w:val="right"/>
      </w:pPr>
      <w:r>
        <w:rPr>
          <w:rtl/>
        </w:rPr>
        <w:t>**التحكم  في  العناصر  التفاعلية:**  ستقوم  Selenium  بالتحكم  في  جميع  العناصر  التفاعلية  في  واجهة  HeyGen،  مثل  أزرار  التشغيل  والإيقاف،  وأزرار  اختيار  المقاطع  والمؤثرات،  و شريط التمرير. سيتم ذلك  بطريقة  تقلد  سلوك  المستخدم  البشري  لضمان  دقة  الأتمتة.</w:t>
      </w:r>
    </w:p>
    <w:p>
      <w:pPr>
        <w:pStyle w:val="ListBullet"/>
        <w:spacing w:after="240"/>
        <w:jc w:val="right"/>
      </w:pPr>
      <w:r>
        <w:rPr>
          <w:rtl/>
        </w:rPr>
        <w:t>**معالجة  الانتقالات  والإنتظار:**  تتضمن  عملية  إنشاء  الفيديو  عدة  خطوات  تتطلب  انتظارًا  بينها  لضمان  تحميل  الصفحات  بشكل  صحيح.  ستُستخدم  آليات  انتظار  ذكية  مع  Selenium  لضمان  عدم  حدوث  أخطاء  بسبب  تحميل  البيانات  ببطء.</w:t>
      </w:r>
    </w:p>
    <w:p>
      <w:pPr>
        <w:pStyle w:val="ListBullet"/>
        <w:spacing w:after="240"/>
        <w:jc w:val="right"/>
      </w:pPr>
      <w:r>
        <w:rPr>
          <w:rtl/>
        </w:rPr>
        <w:t>**التحكم في  سرعة  التشغيل:**  سيتم  تعديل  سرعة  التشغيل  لـ Selenium  لضمان  تشغيل  البرنامج  بسرعة  مناسبة  دون  التسبب  في  أخطاء.  سيتم  اختبار  سرعات  تشغيل  مختلفة  لإيجاد  أفضل  سرعة  لضمان  دقة  الأتمتة  وعدم  تحميل  الخادم.</w:t>
      </w:r>
    </w:p>
    <w:p>
      <w:pPr>
        <w:spacing w:after="240"/>
        <w:jc w:val="right"/>
      </w:pPr>
      <w:r>
        <w:rPr>
          <w:rtl/>
        </w:rPr>
        <w:t>**3.3.2 ضمان دقة الأتمتة:**</w:t>
      </w:r>
    </w:p>
    <w:p>
      <w:pPr>
        <w:spacing w:after="240"/>
        <w:jc w:val="right"/>
      </w:pPr>
      <w:r>
        <w:rPr>
          <w:rtl/>
        </w:rPr>
        <w:t>لتحقيق دقة عالية في الأتمتة، سيتم اتباع الإجراءات التالية:</w:t>
      </w:r>
    </w:p>
    <w:p>
      <w:pPr>
        <w:pStyle w:val="ListBullet"/>
        <w:spacing w:after="240"/>
        <w:jc w:val="right"/>
      </w:pPr>
      <w:r>
        <w:rPr>
          <w:rtl/>
        </w:rPr>
        <w:t>**اختبار  الوحدات:**  سيتم  اختبار  كل  جزء  من  الشفرة  بشكل  منفصل  لضمان  عمله  بشكل  صحيح.  سيتم  استخدام  أطر  اختبار  متقدمة  مثل  Pytest  لضمان  شمولية  الاختبارات.</w:t>
      </w:r>
    </w:p>
    <w:p>
      <w:pPr>
        <w:pStyle w:val="ListBullet"/>
        <w:spacing w:after="240"/>
        <w:jc w:val="right"/>
      </w:pPr>
      <w:r>
        <w:rPr>
          <w:rtl/>
        </w:rPr>
        <w:t>**اختبار  التكامل:**  سيتم  اختبار  جميع  أجزاء  البرنامج  معًا  لضمان  تفاعلها  بشكل  صحيح.  سيتم  محاكاة  سيناريوهات  استخدام  مختلفة  لضمان  دقة  الأتمتة  في  جميع  الحالات.</w:t>
      </w:r>
    </w:p>
    <w:p>
      <w:pPr>
        <w:pStyle w:val="ListBullet"/>
        <w:spacing w:after="240"/>
        <w:jc w:val="right"/>
      </w:pPr>
      <w:r>
        <w:rPr>
          <w:rtl/>
        </w:rPr>
        <w:t>**مراقبة  الأداء:**  سيتم  مراقبة  أداء  البرنامج  بشكل  مستمر  لضمان  عدم  حدوث  أي  مشاكل  في  السرعة  أو  الأداء.  سيتم  تسجيل  جميع  الأخطاء  والمشاكل  لإصلاحها  بشكل  فعال.</w:t>
      </w:r>
    </w:p>
    <w:p>
      <w:pPr>
        <w:pStyle w:val="ListBullet"/>
        <w:spacing w:after="240"/>
        <w:jc w:val="right"/>
      </w:pPr>
      <w:r>
        <w:rPr>
          <w:rtl/>
        </w:rPr>
        <w:t>**التعامل مع  التغيرات  في  واجهة  HeyGen:**  سيتم  تصميم  الشفرة  بحيث  تكون  مرنة  وقادرة  على  التعامل  مع  التغيرات  في  واجهة  HeyGen.  سيتم  استخدام  انتقادات  CSS  المحددة  للتعامل  مع  أي  تغييرات  في  هيكل  الصفحة.</w:t>
      </w:r>
    </w:p>
    <w:p>
      <w:pPr>
        <w:spacing w:after="240"/>
        <w:jc w:val="right"/>
      </w:pPr>
      <w:r>
        <w:rPr>
          <w:rtl/>
        </w:rPr>
        <w:t>**3.3.3 معالجة الأخطاء:**</w:t>
      </w:r>
    </w:p>
    <w:p>
      <w:pPr>
        <w:spacing w:after="240"/>
        <w:jc w:val="right"/>
      </w:pPr>
      <w:r>
        <w:rPr>
          <w:rtl/>
        </w:rPr>
        <w:t>سيتم معالجة الأخطاء المحتملة بطرق متقدمة، تتضمن:</w:t>
      </w:r>
    </w:p>
    <w:p>
      <w:pPr>
        <w:pStyle w:val="ListBullet"/>
        <w:spacing w:after="240"/>
        <w:jc w:val="right"/>
      </w:pPr>
      <w:r>
        <w:rPr>
          <w:rtl/>
        </w:rPr>
        <w:t>**معالجة  استثناءات  Selenium:**  سيتم  التعامل  مع  جميع  استثناءات  Selenium  بشكل  فعال  من  خلال  استخدام  كتل  `try...except`.  سيتم  تسجيل  جميع  الأخطاء  والمشاكل  لإصلاحها  بشكل  فعال.</w:t>
      </w:r>
    </w:p>
    <w:p>
      <w:pPr>
        <w:pStyle w:val="ListBullet"/>
        <w:spacing w:after="240"/>
        <w:jc w:val="right"/>
      </w:pPr>
      <w:r>
        <w:rPr>
          <w:rtl/>
        </w:rPr>
        <w:t>**التحقق  من  البيانات:**  سيتم  التحقق  من  صحة  البيانات  قبل  إدخالها  في  HeyGen  لضمان  عدم  حدوث  أي  أخطاء.</w:t>
      </w:r>
    </w:p>
    <w:p>
      <w:pPr>
        <w:pStyle w:val="ListBullet"/>
        <w:spacing w:after="240"/>
        <w:jc w:val="right"/>
      </w:pPr>
      <w:r>
        <w:rPr>
          <w:rtl/>
        </w:rPr>
        <w:t>**إعادة  التحميل  الآلية:**  في  حالة  حدوث  أي  أخطاء  في  تحميل  الصفحات،  سيتم  إعادة  التحميل  الآلية  لضمان  استمرار  عملية  الأتمتة.</w:t>
      </w:r>
    </w:p>
    <w:p>
      <w:pPr>
        <w:pStyle w:val="ListBullet"/>
        <w:spacing w:after="240"/>
        <w:jc w:val="right"/>
      </w:pPr>
      <w:r>
        <w:rPr>
          <w:rtl/>
        </w:rPr>
        <w:t>**رسائل  الخطأ  التوضيحية:**  سيتم  إظهار  رسائل  خطأ  واضحة  ومفيدة  للمستخدم  في  حالة  حدوث  أي  مشاكل.</w:t>
      </w:r>
    </w:p>
    <w:p>
      <w:pPr>
        <w:pStyle w:val="ListBullet"/>
        <w:spacing w:after="240"/>
        <w:jc w:val="right"/>
      </w:pPr>
      <w:r>
        <w:rPr>
          <w:rtl/>
        </w:rPr>
        <w:t>**آليات  إعادة  التجربة:**  سيتم  تنفيذ  آليات  إعادة  التجربة  في  حالة  حدوث  أخطاء  عشوائية  لضمان  دقة  الأتمتة.</w:t>
      </w:r>
    </w:p>
    <w:p>
      <w:pPr>
        <w:spacing w:after="240"/>
        <w:jc w:val="right"/>
      </w:pPr>
      <w:r>
        <w:rPr>
          <w:rtl/>
        </w:rPr>
        <w:t>**3.3.4  مثال على  مقطع  شفرة  Selenium:**</w:t>
      </w:r>
    </w:p>
    <w:p>
      <w:pPr>
        <w:spacing w:after="240"/>
        <w:jc w:val="right"/>
      </w:pPr>
      <w:r>
        <w:rPr>
          <w:rtl/>
        </w:rPr>
        <w:t>يوضح  المثال  التالي  كيفية  استخدام  Selenium  لإدخال  نص  في  حقل  نص  معين  في  واجهة  HeyGen:</w:t>
      </w:r>
    </w:p>
    <w:p>
      <w:pPr>
        <w:spacing w:after="240"/>
        <w:jc w:val="right"/>
      </w:pPr>
      <w:r>
        <w:rPr>
          <w:rtl/>
        </w:rPr>
        <w:t>```python</w:t>
      </w:r>
    </w:p>
    <w:p>
      <w:pPr>
        <w:spacing w:after="240"/>
        <w:jc w:val="right"/>
      </w:pPr>
      <w:r>
        <w:rPr>
          <w:rtl/>
        </w:rPr>
        <w:t>from selenium import webdriver</w:t>
      </w:r>
    </w:p>
    <w:p>
      <w:pPr>
        <w:spacing w:after="240"/>
        <w:jc w:val="right"/>
      </w:pPr>
      <w:r>
        <w:rPr>
          <w:rtl/>
        </w:rPr>
        <w:t>from selenium.webdriver.common.by import By</w:t>
      </w:r>
    </w:p>
    <w:p>
      <w:pPr>
        <w:spacing w:after="240"/>
        <w:jc w:val="right"/>
      </w:pPr>
      <w:r>
        <w:rPr>
          <w:rtl/>
        </w:rPr>
        <w:t>from selenium.webdriver.support.ui import WebDriverWait</w:t>
      </w:r>
    </w:p>
    <w:p>
      <w:pPr>
        <w:spacing w:after="240"/>
        <w:jc w:val="right"/>
      </w:pPr>
      <w:r>
        <w:rPr>
          <w:rtl/>
        </w:rPr>
        <w:t>from selenium.webdriver.support import expected_conditions as EC</w:t>
      </w:r>
    </w:p>
    <w:p>
      <w:pPr>
        <w:spacing w:after="240"/>
        <w:jc w:val="right"/>
      </w:pPr>
      <w:r>
        <w:rPr>
          <w:rtl/>
        </w:rPr>
        <w:t># ... (باقي  الشفرة  لتشغيل  Selenium  وفتح  صفحة  HeyGen) ...</w:t>
      </w:r>
    </w:p>
    <w:p>
      <w:pPr>
        <w:spacing w:after="240"/>
        <w:jc w:val="right"/>
      </w:pPr>
      <w:r>
        <w:rPr>
          <w:rtl/>
        </w:rPr>
        <w:t># تحديد  حقل  النص  باستخدام  انتقادات  CSS  أو  XPath</w:t>
      </w:r>
    </w:p>
    <w:p>
      <w:pPr>
        <w:spacing w:after="240"/>
        <w:jc w:val="right"/>
      </w:pPr>
      <w:r>
        <w:rPr>
          <w:rtl/>
        </w:rPr>
        <w:t>text_field = WebDriverWait(driver, 10).until(</w:t>
      </w:r>
    </w:p>
    <w:p>
      <w:pPr>
        <w:spacing w:after="240"/>
        <w:jc w:val="right"/>
      </w:pPr>
      <w:r>
        <w:rPr>
          <w:rtl/>
        </w:rPr>
        <w:t>EC.presence_of_element_located((By.CSS_SELECTOR, "#avatar-text-input"))</w:t>
      </w:r>
    </w:p>
    <w:p>
      <w:pPr>
        <w:spacing w:after="240"/>
        <w:jc w:val="right"/>
      </w:pPr>
      <w:r>
        <w:rPr>
          <w:rtl/>
        </w:rPr>
        <w:t>)</w:t>
      </w:r>
    </w:p>
    <w:p>
      <w:pPr>
        <w:spacing w:after="240"/>
        <w:jc w:val="right"/>
      </w:pPr>
      <w:r>
        <w:rPr>
          <w:rtl/>
        </w:rPr>
        <w:t># إدخال  النص  في  حقل  النص</w:t>
      </w:r>
    </w:p>
    <w:p>
      <w:pPr>
        <w:spacing w:after="240"/>
        <w:jc w:val="right"/>
      </w:pPr>
      <w:r>
        <w:rPr>
          <w:rtl/>
        </w:rPr>
        <w:t>text_field.send_keys("نص  الـ Avatar")</w:t>
      </w:r>
    </w:p>
    <w:p>
      <w:pPr>
        <w:spacing w:after="240"/>
        <w:jc w:val="right"/>
      </w:pPr>
      <w:r>
        <w:rPr>
          <w:rtl/>
        </w:rPr>
        <w:t># ... (باقي  الشفرة  لإكمال  عملية  إنشاء  الفيديو) ...</w:t>
      </w:r>
    </w:p>
    <w:p>
      <w:pPr>
        <w:spacing w:after="240"/>
        <w:jc w:val="right"/>
      </w:pPr>
      <w:r>
        <w:rPr>
          <w:rtl/>
        </w:rPr>
        <w:t>```</w:t>
      </w:r>
    </w:p>
    <w:p>
      <w:pPr>
        <w:spacing w:after="240"/>
        <w:jc w:val="right"/>
      </w:pPr>
      <w:r>
        <w:rPr>
          <w:rtl/>
        </w:rPr>
        <w:t>هذا  المثال  يبين  ببساطة  كيفية  التعامل  مع  واجهة  HeyGen.  سيتم  تطوير  شفرة  أكثر  تعقيدًا  لتغطية  جميع  جوانب  عملية  إنشاء  الفيديو  باستخدام  Selenium.  سيتم  الاهتمام  بجميع  الجوانب  الخاصة  بالتحكم  في  المؤثرات  الصوتية  والبصرية،  وإضافة  الملصقات،  والتحكم  في  سرعة  التشغيل  وغيرها  من  العمليات  التي  تضمن  دقة  الأتمتة.  وسيتم  توثيق  الشفرة  بشكل  كامل  لتسهيل  الصيانة  والتطوير  في  المستقبل.</w:t>
      </w:r>
    </w:p>
    <w:p/>
    <w:p>
      <w:r>
        <w:br w:type="page"/>
      </w:r>
    </w:p>
    <w:p>
      <w:pPr>
        <w:pStyle w:val="Heading1"/>
        <w:jc w:val="right"/>
      </w:pPr>
      <w:r>
        <w:rPr>
          <w:rtl/>
        </w:rPr>
        <w:t>4. المواصفات التقنية</w:t>
      </w:r>
    </w:p>
    <w:p>
      <w:pPr>
        <w:spacing w:after="240"/>
        <w:jc w:val="right"/>
      </w:pPr>
      <w:r>
        <w:rPr>
          <w:rtl/>
        </w:rPr>
        <w:t>٤. المواصفات التقنية (المستوى الأول) - متطلبات النظام: تفاصيل بيئة التطوير، لغات البرمجة، المكتبات المستخدمة، ومتطلبات الخادم</w:t>
      </w:r>
    </w:p>
    <w:p>
      <w:pPr>
        <w:spacing w:after="240"/>
        <w:jc w:val="right"/>
      </w:pPr>
      <w:r>
        <w:rPr>
          <w:rtl/>
        </w:rPr>
        <w:t>يهدف هذا القسم إلى تقديم تفاصيل شاملة حول بيئة التطوير، ولغات البرمجة، والمكتبات، ومتطلبات الخادم اللازمة لتطوير وتشغيل روبوت إنشاء فيديو تيك توك الذكي.  سنركز على ضمان كفاءة النظام وقدرته على إنتاج فيديوهات عالية الجودة بشكل آلي وسلس، مع مراعاة متطلبات الأداء والأمان.</w:t>
      </w:r>
    </w:p>
    <w:p>
      <w:pPr>
        <w:spacing w:after="240"/>
        <w:jc w:val="right"/>
      </w:pPr>
      <w:r>
        <w:rPr>
          <w:rtl/>
        </w:rPr>
        <w:t>**أولاً: بيئة التطوير (Development Environment):**</w:t>
      </w:r>
    </w:p>
    <w:p>
      <w:pPr>
        <w:spacing w:after="240"/>
        <w:jc w:val="right"/>
      </w:pPr>
      <w:r>
        <w:rPr>
          <w:rtl/>
        </w:rPr>
        <w:t>سيتم تطوير النظام باستخدام بيئة تطوير متكاملة (IDE) متقدمة، مثل PyCharm أو VS Code،  لتسهيل عملية البرمجة واختبار الكود.  ستوفر هذه البيئة أدوات متقدمة للتحكم في الإصدارات (مثل Git) وإدارة المكتبات والتكامل مع أدوات الترجمة والاختبار.  سيتم استخدام بيئة افتراضية (Virtual Environment) لكل مشروع لتجنب تعارضات المكتبات، مما يضمن استقرار النظام وتوافقية جميع المكونات.</w:t>
      </w:r>
    </w:p>
    <w:p>
      <w:pPr>
        <w:spacing w:after="240"/>
        <w:jc w:val="right"/>
      </w:pPr>
      <w:r>
        <w:rPr>
          <w:rtl/>
        </w:rPr>
        <w:t>**ثانياً: لغات البرمجة (Programming Languages):**</w:t>
      </w:r>
    </w:p>
    <w:p>
      <w:pPr>
        <w:spacing w:after="240"/>
        <w:jc w:val="right"/>
      </w:pPr>
      <w:r>
        <w:rPr>
          <w:rtl/>
        </w:rPr>
        <w:t>سندعم تطوير النظام بلغة Python، نظرًا لمرونتها وقدرتها على التعامل مع مهام معالجة النصوص (NLP) من خلال واجهة برمجة التطبيقات GPT-3، ومعالجة البيانات من خلال المكتبات المتخصصة، بالإضافة إلى  قدرتها على التحكم في المتصفحات عبر Selenium.  سيتم استخدام Python أيضًا لإنشاء واجهة برمجة التطبيقات (API) الخاصة بالنظام لتسهيل التكامل مع منصات أخرى.  كما سيتم استخدام لغة Javascript بشكل محدود للتفاعل مع واجهات برمجة تطبيقات بعض الخدمات، إن اقتضت الحاجة.</w:t>
      </w:r>
    </w:p>
    <w:p>
      <w:pPr>
        <w:spacing w:after="240"/>
        <w:jc w:val="right"/>
      </w:pPr>
      <w:r>
        <w:rPr>
          <w:rtl/>
        </w:rPr>
        <w:t>**ثالثاً: المكتبات المستخدمة (Libraries Used):**</w:t>
      </w:r>
    </w:p>
    <w:p>
      <w:pPr>
        <w:spacing w:after="240"/>
        <w:jc w:val="right"/>
      </w:pPr>
      <w:r>
        <w:rPr>
          <w:rtl/>
        </w:rPr>
        <w:t>سيتم استخدام مجموعة واسعة من المكتبات المتخصصة لضمان كفاءة النظام وأدائه.  تتضمن هذه المكتبات:</w:t>
      </w:r>
    </w:p>
    <w:p>
      <w:pPr>
        <w:pStyle w:val="ListBullet"/>
        <w:spacing w:after="240"/>
        <w:jc w:val="right"/>
      </w:pPr>
      <w:r>
        <w:rPr>
          <w:rtl/>
        </w:rPr>
        <w:t>**Selenium:**  مكتبة Python قوية للتحكم الآلي في المتصفحات، مما يسمح بالتفاعل مع واجهة HeyGen  بشكل دقيق ومحاكاة سلوك المستخدم البشري، بما في ذلك الحركات العشوائية للماوس والانتظار بين الإجراءات.  سيتم استخدامها للتحكم في جميع جوانب عملية إنشاء الفيديو داخل واجهة HeyGen.</w:t>
      </w:r>
    </w:p>
    <w:p>
      <w:pPr>
        <w:pStyle w:val="ListBullet"/>
        <w:spacing w:after="240"/>
        <w:jc w:val="right"/>
      </w:pPr>
      <w:r>
        <w:rPr>
          <w:rtl/>
        </w:rPr>
        <w:t>**OpenAI API (GPT-3):**  ستكون هذه الواجهة البرمجية  جوهر النظام،  مسؤولة عن توليد النصوص الإبداعية للتعليق الصوتي (Avatar Text) وعناوين الفيديو (Captions)  والبحث عن الكلمات الرئيسية للصور ومقاطع الفيديو (Clip Keywords) من خلال تحليل بيانات المنتج.  سيتم استخدام قدرات GPT-3  في توليد  قصص جذابة وبيع نفسية، بالإضافة إلى تحديد  الانتقالات المناسبة بين المشاهد (Transitions) والرسوم المتحركة (Stickers) والمؤثرات الصوتية (Sound Effects).</w:t>
      </w:r>
    </w:p>
    <w:p>
      <w:pPr>
        <w:pStyle w:val="ListBullet"/>
        <w:spacing w:after="240"/>
        <w:jc w:val="right"/>
      </w:pPr>
      <w:r>
        <w:rPr>
          <w:rtl/>
        </w:rPr>
        <w:t>**Beautiful Soup و Scrapy:**  لتحليل بيانات المنتج من متاجر TikTok أو CaloData، واستخراج المعلومات المهمة مثل الاسم، الوصف، المواصفات، والمراجعات.  سيتم استخدام هذه المكتبات لإنشاء  "كاشط بيانات" (Web Scraper) فعال وآمن.</w:t>
      </w:r>
    </w:p>
    <w:p>
      <w:pPr>
        <w:pStyle w:val="ListBullet"/>
        <w:spacing w:after="240"/>
        <w:jc w:val="right"/>
      </w:pPr>
      <w:r>
        <w:rPr>
          <w:rtl/>
        </w:rPr>
        <w:t>**ffmpeg:**  مكتبة متعددة الأغراض لمعالجة الفيديو والصوت،  سيتم استخدامها لأغراض  التحرير الأساسية للفيديوهات، بما في ذلك دمج مقاطع الفيديو والصوت، وإضافة المؤثرات.  سيتم استخدامها بشكل اختياري  لتحسين جودة الفيديو النهائي،  وإمكانية معالجة الفيديوهات بمعدلات مختلفة.</w:t>
      </w:r>
    </w:p>
    <w:p>
      <w:pPr>
        <w:pStyle w:val="ListBullet"/>
        <w:spacing w:after="240"/>
        <w:jc w:val="right"/>
      </w:pPr>
      <w:r>
        <w:rPr>
          <w:rtl/>
        </w:rPr>
        <w:t>**Requests:**  مكتبة Python  لتبسيط عملية إرسال طلبات HTTP إلى واجهات برمجة التطبيقات المختلفة.</w:t>
      </w:r>
    </w:p>
    <w:p>
      <w:pPr>
        <w:pStyle w:val="ListBullet"/>
        <w:spacing w:after="240"/>
        <w:jc w:val="right"/>
      </w:pPr>
      <w:r>
        <w:rPr>
          <w:rtl/>
        </w:rPr>
        <w:t>**JSON/CSV:**  للتعامل مع البيانات المنظمة في شكل JSON و CSV، مما يسهل عملية تخزين واسترجاع البيانات.</w:t>
      </w:r>
    </w:p>
    <w:p>
      <w:pPr>
        <w:spacing w:after="240"/>
        <w:jc w:val="right"/>
      </w:pPr>
      <w:r>
        <w:rPr>
          <w:rtl/>
        </w:rPr>
        <w:t>**رابعاً: متطلبات الخادم (Server Requirements):**</w:t>
      </w:r>
    </w:p>
    <w:p>
      <w:pPr>
        <w:spacing w:after="240"/>
        <w:jc w:val="right"/>
      </w:pPr>
      <w:r>
        <w:rPr>
          <w:rtl/>
        </w:rPr>
        <w:t>يعتمد اختيار مواصفات الخادم على حجم البيانات المتوقع معالجتها ومعدل إنشاء الفيديوهات.  نوصي باستخدام خادم ذو مواصفات عالية لتلبية متطلبات الأداء،  مع التركيز على:</w:t>
      </w:r>
    </w:p>
    <w:p>
      <w:pPr>
        <w:pStyle w:val="ListBullet"/>
        <w:spacing w:after="240"/>
        <w:jc w:val="right"/>
      </w:pPr>
      <w:r>
        <w:rPr>
          <w:rtl/>
        </w:rPr>
        <w:t>**المعالج (CPU):** معالج متعدد النواة (Multi-core)  ذو سرعة عالية،  لضمان سرعة معالجة  البيانات وتوليد الفيديوهات.</w:t>
      </w:r>
    </w:p>
    <w:p>
      <w:pPr>
        <w:pStyle w:val="ListBullet"/>
        <w:spacing w:after="240"/>
        <w:jc w:val="right"/>
      </w:pPr>
      <w:r>
        <w:rPr>
          <w:rtl/>
        </w:rPr>
        <w:t>**الذاكرة العشوائية (RAM):**  كمية كبيرة من الذاكرة العشوائية (على الأقل 16 جيجابايت،  مع إمكانية زيادة السعة حسب الحاجة)  لتشغيل جميع  المكونات بفعالية.</w:t>
      </w:r>
    </w:p>
    <w:p>
      <w:pPr>
        <w:pStyle w:val="ListBullet"/>
        <w:spacing w:after="240"/>
        <w:jc w:val="right"/>
      </w:pPr>
      <w:r>
        <w:rPr>
          <w:rtl/>
        </w:rPr>
        <w:t>**مساحة التخزين (Storage):**  مساحة تخزين كبيرة (SSD)  لتخزين الفيديوهات والبيانات،  مع إمكانية توسيع المساحة حسب الحاجة.</w:t>
      </w:r>
    </w:p>
    <w:p>
      <w:pPr>
        <w:pStyle w:val="ListBullet"/>
        <w:spacing w:after="240"/>
        <w:jc w:val="right"/>
      </w:pPr>
      <w:r>
        <w:rPr>
          <w:rtl/>
        </w:rPr>
        <w:t>**نظام التشغيل (Operating System):**  نظام تشغيل Linux  مستقر،  مثل Ubuntu Server،  لضمان  أداء  عالي  وأمان  متين.</w:t>
      </w:r>
    </w:p>
    <w:p>
      <w:pPr>
        <w:pStyle w:val="ListBullet"/>
        <w:spacing w:after="240"/>
        <w:jc w:val="right"/>
      </w:pPr>
      <w:r>
        <w:rPr>
          <w:rtl/>
        </w:rPr>
        <w:t>**قاعدة البيانات (Database):**  قاعدة بيانات مثل PostgreSQL أو MySQL  لتخزين بيانات المنتجات  وإعدادات النظام.</w:t>
      </w:r>
    </w:p>
    <w:p>
      <w:pPr>
        <w:pStyle w:val="ListBullet"/>
        <w:spacing w:after="240"/>
        <w:jc w:val="right"/>
      </w:pPr>
      <w:r>
        <w:rPr>
          <w:rtl/>
        </w:rPr>
        <w:t>**شبكة الإنترنت (Internet Connection):**  اتصال إنترنت عالي السرعة  ومستقر  لتسهيل عملية الوصول إلى واجهات برمجة التطبيقات المختلفة.</w:t>
      </w:r>
    </w:p>
    <w:p>
      <w:pPr>
        <w:spacing w:after="240"/>
        <w:jc w:val="right"/>
      </w:pPr>
      <w:r>
        <w:rPr>
          <w:rtl/>
        </w:rPr>
        <w:t>**خامساً:  إدارة الأخطاء (Error Handling):**</w:t>
      </w:r>
    </w:p>
    <w:p>
      <w:pPr>
        <w:spacing w:after="240"/>
        <w:jc w:val="right"/>
      </w:pPr>
      <w:r>
        <w:rPr>
          <w:rtl/>
        </w:rPr>
        <w:t>سيتم دمج آليات متقدمة لإدارة الأخطاء في النظام، بما في ذلك:</w:t>
      </w:r>
    </w:p>
    <w:p>
      <w:pPr>
        <w:pStyle w:val="ListBullet"/>
        <w:spacing w:after="240"/>
        <w:jc w:val="right"/>
      </w:pPr>
      <w:r>
        <w:rPr>
          <w:rtl/>
        </w:rPr>
        <w:t>**التسجيل الدقيق للأخطاء (Detailed Logging):**  لتسهيل عملية تحديد  مواقع  الأخطاء  وحلها.</w:t>
      </w:r>
    </w:p>
    <w:p>
      <w:pPr>
        <w:pStyle w:val="ListBullet"/>
        <w:spacing w:after="240"/>
        <w:jc w:val="right"/>
      </w:pPr>
      <w:r>
        <w:rPr>
          <w:rtl/>
        </w:rPr>
        <w:t>**معالجة الاستثناءات (Exception Handling):**  لمنع  توقف النظام  في حالة حدوث أخطاء غير متوقعة.</w:t>
      </w:r>
    </w:p>
    <w:p>
      <w:pPr>
        <w:pStyle w:val="ListBullet"/>
        <w:spacing w:after="240"/>
        <w:jc w:val="right"/>
      </w:pPr>
      <w:r>
        <w:rPr>
          <w:rtl/>
        </w:rPr>
        <w:t>**آليات  الاستعادة  الآلية (Automatic Recovery Mechanisms):**  لضمان  استمرارية  عمل النظام  في  حالة  حدوث  أخطاء.</w:t>
      </w:r>
    </w:p>
    <w:p>
      <w:pPr>
        <w:spacing w:after="240"/>
        <w:jc w:val="right"/>
      </w:pPr>
      <w:r>
        <w:rPr>
          <w:rtl/>
        </w:rPr>
        <w:t>**خاتمة:**</w:t>
      </w:r>
    </w:p>
    <w:p>
      <w:pPr>
        <w:spacing w:after="240"/>
        <w:jc w:val="right"/>
      </w:pPr>
      <w:r>
        <w:rPr>
          <w:rtl/>
        </w:rPr>
        <w:t>نحن واثقون من قدرتنا على تطوير نظام متين وفعال يلبي جميع متطلباتكم.  لقد قمنا بتحليل متطلباتكم بعناية،  وقمنا بتصميم نظام يعتمد على أفضل الممارسات في مجال تطوير البرمجيات، مع التركيز على الجودة والكفاءة والأمان.  نحن نستخدم تقنيات متقدمة تضمن  توليد فيديوهات  عالية الجودة  بشكل  آلي  وموثوق.</w:t>
      </w:r>
    </w:p>
    <w:p/>
    <w:p>
      <w:r>
        <w:br w:type="page"/>
      </w:r>
    </w:p>
    <w:p>
      <w:pPr>
        <w:pStyle w:val="Heading1"/>
        <w:jc w:val="right"/>
      </w:pPr>
      <w:r>
        <w:rPr>
          <w:rtl/>
        </w:rPr>
        <w:t>5. خطة التنفيذ</w:t>
      </w:r>
    </w:p>
    <w:p>
      <w:pPr>
        <w:spacing w:after="240"/>
        <w:jc w:val="right"/>
      </w:pPr>
      <w:r>
        <w:rPr>
          <w:rtl/>
        </w:rPr>
        <w:t>5. خطة التنفيذ (المستوى الأول)</w:t>
      </w:r>
    </w:p>
    <w:p>
      <w:pPr>
        <w:spacing w:after="240"/>
        <w:jc w:val="right"/>
      </w:pPr>
      <w:r>
        <w:rPr>
          <w:rtl/>
        </w:rPr>
        <w:t>تُعدّ خطة التنفيذ هذه بمثابة خارطة طريق مفصلة لتنفيذ مشروع إنشاء روبوت فيديو تلقائي لـ TikTok، مستخدمين تقنيات HeyGen و GPT و Selenium.  سنقسم عملية التنفيذ إلى مراحل متعددة، مع تحديد جدول زمني لكل مرحلة والموارد المطلوبة لتحقيق النجاح.</w:t>
      </w:r>
    </w:p>
    <w:p>
      <w:pPr>
        <w:spacing w:after="240"/>
        <w:jc w:val="right"/>
      </w:pPr>
      <w:r>
        <w:rPr>
          <w:rtl/>
        </w:rPr>
        <w:t>**المرحلة الأولى: التحليل والتصميم (4 أسابيع)**</w:t>
      </w:r>
    </w:p>
    <w:p>
      <w:pPr>
        <w:pStyle w:val="ListBullet"/>
        <w:spacing w:after="240"/>
        <w:jc w:val="right"/>
      </w:pPr>
      <w:r>
        <w:rPr>
          <w:rtl/>
        </w:rPr>
        <w:t>**الأهداف:** فهم متطلبات العميل بشكل كامل، وتحديد مواصفات النظام بدقة، وتصميم بنية النظام المعمارية.</w:t>
      </w:r>
    </w:p>
    <w:p>
      <w:pPr>
        <w:pStyle w:val="ListBullet"/>
        <w:spacing w:after="240"/>
        <w:jc w:val="right"/>
      </w:pPr>
      <w:r>
        <w:rPr>
          <w:rtl/>
        </w:rPr>
        <w:t>**الجدول الزمني:** 4 أسابيع، مقسمة على النحو التالي:</w:t>
      </w:r>
    </w:p>
    <w:p>
      <w:pPr>
        <w:pStyle w:val="ListBullet"/>
        <w:spacing w:after="240"/>
        <w:jc w:val="right"/>
      </w:pPr>
      <w:r>
        <w:rPr>
          <w:rtl/>
        </w:rPr>
        <w:t>**الأسبوع الأول:**  تحليل متطلبات العميل من خلال اجتماعات مكثفة ومناقشات تفصيلية لفهم جميع الجوانب،  بما في ذلك  المتطلبات المتعلقة بمنصات التجارة الإلكترونية (TikTok Shop و CaloData)،  ومواصفات الفيديوهات (المدة،  نوع المحتوى،  الجمهور المستهدف)،  والمتطلبات التقنية.  سيتم أيضًا  تحديد معايير القياس لنجاح المشروع.</w:t>
      </w:r>
    </w:p>
    <w:p>
      <w:pPr>
        <w:pStyle w:val="ListBullet"/>
        <w:spacing w:after="240"/>
        <w:jc w:val="right"/>
      </w:pPr>
      <w:r>
        <w:rPr>
          <w:rtl/>
        </w:rPr>
        <w:t>**الأسبوع الثاني:** تصميم بنية النظام المعمارية،  بما في ذلك تحديد واجهات البرمجة (APIs) اللازمة،  والتقنيات المستخدمة (GPT-3، Selenium، HeyGen،  ffmpeg)،  وقواعد البيانات،  وكيفية التكامل بينها. سيتم  إعداد وثيقة تصميم مفصلة تتضمن مخططات تدفق البيانات، وواجهات المستخدم،  وخطة إدارة المخاطر.</w:t>
      </w:r>
    </w:p>
    <w:p>
      <w:pPr>
        <w:pStyle w:val="ListBullet"/>
        <w:spacing w:after="240"/>
        <w:jc w:val="right"/>
      </w:pPr>
      <w:r>
        <w:rPr>
          <w:rtl/>
        </w:rPr>
        <w:t>**الأسبوع الثالث:** تطوير نموذج أولي (Prototype)  بسيط  يُظهر  الوظائف الأساسية للنظام،  مثل  توليد النصوص  باستخدام GPT،  وتحكم Selenium في واجهة HeyGen،  واستخراج بيانات المنتجات من منصات التجارة الإلكترونية.  سيتم اختبار هذا النموذج الأولي  وتقييم أدائه.</w:t>
      </w:r>
    </w:p>
    <w:p>
      <w:pPr>
        <w:pStyle w:val="ListBullet"/>
        <w:spacing w:after="240"/>
        <w:jc w:val="right"/>
      </w:pPr>
      <w:r>
        <w:rPr>
          <w:rtl/>
        </w:rPr>
        <w:t>**الأسبوع الرابع:** مراجعة النموذج الأولي وتحديث التصميم بناءً على نتائج الاختبارات.  سيتم  إعداد وثيقة متطلبات  مفصلة  (SRS)  تُحدد  جميع  متطلبات  النظام  بدقة.</w:t>
      </w:r>
    </w:p>
    <w:p>
      <w:pPr>
        <w:pStyle w:val="ListBullet"/>
        <w:spacing w:after="240"/>
        <w:jc w:val="right"/>
      </w:pPr>
      <w:r>
        <w:rPr>
          <w:rtl/>
        </w:rPr>
        <w:t>**الموارد المطلوبة:** فريق من المطورين ذوي الخبرة في Python و Selenium و GPT-3 وواجهات برمجة التطبيقات المختلفة،  ومحلل بيانات،  ومصمم واجهة مستخدم.</w:t>
      </w:r>
    </w:p>
    <w:p>
      <w:pPr>
        <w:spacing w:after="240"/>
        <w:jc w:val="right"/>
      </w:pPr>
      <w:r>
        <w:rPr>
          <w:rtl/>
        </w:rPr>
        <w:t>**المرحلة الثانية: التطوير (8 أسابيع)**</w:t>
      </w:r>
    </w:p>
    <w:p>
      <w:pPr>
        <w:pStyle w:val="ListBullet"/>
        <w:spacing w:after="240"/>
        <w:jc w:val="right"/>
      </w:pPr>
      <w:r>
        <w:rPr>
          <w:rtl/>
        </w:rPr>
        <w:t>**الأهداف:** بناء النظام وفقًا للتصميم المعماري والمتطلبات المحددة.</w:t>
      </w:r>
    </w:p>
    <w:p>
      <w:pPr>
        <w:pStyle w:val="ListBullet"/>
        <w:spacing w:after="240"/>
        <w:jc w:val="right"/>
      </w:pPr>
      <w:r>
        <w:rPr>
          <w:rtl/>
        </w:rPr>
        <w:t>**الجدول الزمني:** 8 أسابيع، مقسمة على مراحل تطويرية متتالية،  مع مراجعة دورية للتقدم المحرز.  سيتم التركيز على تطوير كل مكون من مكونات النظام بشكل منفصل،  ثم دمجها معًا لاختبار التكامل.  سيتم استخدام منهجية التطوير الرشيق (Agile) لضمان المرونة والتكيف مع التغييرات.</w:t>
      </w:r>
    </w:p>
    <w:p>
      <w:pPr>
        <w:pStyle w:val="ListBullet"/>
        <w:spacing w:after="240"/>
        <w:jc w:val="right"/>
      </w:pPr>
      <w:r>
        <w:rPr>
          <w:rtl/>
        </w:rPr>
        <w:t>**الموارد المطلوبة:**  فريق تطوير أكبر،  يشمل مطورين متخصصين في كل من GPT، Selenium،  HeyGen،  والتكامل مع منصات التجارة الإلكترونية.  سيكون هناك أيضًا  اختبار جودة البرمجيات (QA)  لضمان جودة الكود.</w:t>
      </w:r>
    </w:p>
    <w:p>
      <w:pPr>
        <w:spacing w:after="240"/>
        <w:jc w:val="right"/>
      </w:pPr>
      <w:r>
        <w:rPr>
          <w:rtl/>
        </w:rPr>
        <w:t>**المرحلة الثالثة: الاختبار والتحسين (4 أسابيع)**</w:t>
      </w:r>
    </w:p>
    <w:p>
      <w:pPr>
        <w:pStyle w:val="ListBullet"/>
        <w:spacing w:after="240"/>
        <w:jc w:val="right"/>
      </w:pPr>
      <w:r>
        <w:rPr>
          <w:rtl/>
        </w:rPr>
        <w:t>**الأهداف:**  اختبار النظام بشكل شامل،  وتحديد وتصحيح أي أخطاء،  والتأكد من أن النظام يعمل بكفاءة عالية.</w:t>
      </w:r>
    </w:p>
    <w:p>
      <w:pPr>
        <w:pStyle w:val="ListBullet"/>
        <w:spacing w:after="240"/>
        <w:jc w:val="right"/>
      </w:pPr>
      <w:r>
        <w:rPr>
          <w:rtl/>
        </w:rPr>
        <w:t>**الجدول الزمني:** 4 أسابيع،  تُخصص  للاختبارات المختلفة،  بما في ذلك اختبارات الوحدة،  واختبارات التكامل،  واختبارات الأداء،  واختبارات القبول.  سيتم  إجراء  اختبارات  على  عينات  من  المنتجات  من  TikTok Shop  و CaloData.  سيتم  التحسين  والضبط  الدقيق  للمعلمات  والتعامل  مع  أي  مشاكل  أو  أخطاء  مكتشفة.</w:t>
      </w:r>
    </w:p>
    <w:p>
      <w:pPr>
        <w:pStyle w:val="ListBullet"/>
        <w:spacing w:after="240"/>
        <w:jc w:val="right"/>
      </w:pPr>
      <w:r>
        <w:rPr>
          <w:rtl/>
        </w:rPr>
        <w:t>**الموارد المطلوبة:**  فريق  اختبار  جودة  البرمجيات (QA)،  ومحلل  أداء.</w:t>
      </w:r>
    </w:p>
    <w:p>
      <w:pPr>
        <w:spacing w:after="240"/>
        <w:jc w:val="right"/>
      </w:pPr>
      <w:r>
        <w:rPr>
          <w:rtl/>
        </w:rPr>
        <w:t>**المرحلة الرابعة:  التسليم والدعم (2 أسابيع)**</w:t>
      </w:r>
    </w:p>
    <w:p>
      <w:pPr>
        <w:pStyle w:val="ListBullet"/>
        <w:spacing w:after="240"/>
        <w:jc w:val="right"/>
      </w:pPr>
      <w:r>
        <w:rPr>
          <w:rtl/>
        </w:rPr>
        <w:t>**الأهداف:** تسليم النظام للعميل،  وتقديم الدعم الفني اللازم.</w:t>
      </w:r>
    </w:p>
    <w:p>
      <w:pPr>
        <w:pStyle w:val="ListBullet"/>
        <w:spacing w:after="240"/>
        <w:jc w:val="right"/>
      </w:pPr>
      <w:r>
        <w:rPr>
          <w:rtl/>
        </w:rPr>
        <w:t>**الجدول الزمني:** أسبوعين،  يُخصص  الأول  لتسليم  النظام  والوثائق  المصاحبة،  والثاني  لتقديم  الدعم  الفني  والإجابة  على  استفسارات  العميل.  سيتم  توفير  دليل  استخدام  مفصل  و  دعم  تقني  مستمر.</w:t>
      </w:r>
    </w:p>
    <w:p>
      <w:pPr>
        <w:pStyle w:val="ListBullet"/>
        <w:spacing w:after="240"/>
        <w:jc w:val="right"/>
      </w:pPr>
      <w:r>
        <w:rPr>
          <w:rtl/>
        </w:rPr>
        <w:t>**الموارد المطلوبة:**  فريق  الدعم  الفني.</w:t>
      </w:r>
    </w:p>
    <w:p>
      <w:pPr>
        <w:spacing w:after="240"/>
        <w:jc w:val="right"/>
      </w:pPr>
      <w:r>
        <w:rPr>
          <w:rtl/>
        </w:rPr>
        <w:t>**التحديات المتوقعة:**</w:t>
      </w:r>
    </w:p>
    <w:p>
      <w:pPr>
        <w:pStyle w:val="ListBullet"/>
        <w:spacing w:after="240"/>
        <w:jc w:val="right"/>
      </w:pPr>
      <w:r>
        <w:rPr>
          <w:rtl/>
        </w:rPr>
        <w:t>**تطوير نموذج لغوي ذكي:**  يتطلب  تطوير  نموذج  لغوي  ذكي  قادراً  على  توليد  نصوص  مغرية  و  ملائمة  لـ TikTok  خبرة  واسعة  في  معالجة  اللغة  الطبيعية  (NLP).</w:t>
      </w:r>
    </w:p>
    <w:p>
      <w:pPr>
        <w:pStyle w:val="ListBullet"/>
        <w:spacing w:after="240"/>
        <w:jc w:val="right"/>
      </w:pPr>
      <w:r>
        <w:rPr>
          <w:rtl/>
        </w:rPr>
        <w:t>**التكامل مع HeyGen:**  يتطلب  التكامل  مع  HeyGen  فهم  عميق  لواجهة  البرمجة  (API)  لهذه  المنصة  وخبرة  في  استخدام  Selenium.</w:t>
      </w:r>
    </w:p>
    <w:p>
      <w:pPr>
        <w:pStyle w:val="ListBullet"/>
        <w:spacing w:after="240"/>
        <w:jc w:val="right"/>
      </w:pPr>
      <w:r>
        <w:rPr>
          <w:rtl/>
        </w:rPr>
        <w:t>**معالجة  البيانات  الكبيرة:**  يتطلب  معالجة  كميات  كبيرة  من  البيانات  من  TikTok Shop  و CaloData  كفاءة  عالية  في  معالجة  البيانات  وتحليلها.</w:t>
      </w:r>
    </w:p>
    <w:p>
      <w:pPr>
        <w:pStyle w:val="ListBullet"/>
        <w:spacing w:after="240"/>
        <w:jc w:val="right"/>
      </w:pPr>
      <w:r>
        <w:rPr>
          <w:rtl/>
        </w:rPr>
        <w:t>**ضمان  جودة  الفيديوهات:**  يجب  ضمان  جودة  الفيديوهات  المولدة  من  حيث  الصوت  والصورة  والمحتوى.</w:t>
      </w:r>
    </w:p>
    <w:p>
      <w:pPr>
        <w:spacing w:after="240"/>
        <w:jc w:val="right"/>
      </w:pPr>
      <w:r>
        <w:rPr>
          <w:rtl/>
        </w:rPr>
        <w:t>**إستراتيجية  التعامل  مع  التحديات:**</w:t>
      </w:r>
    </w:p>
    <w:p>
      <w:pPr>
        <w:pStyle w:val="ListBullet"/>
        <w:spacing w:after="240"/>
        <w:jc w:val="right"/>
      </w:pPr>
      <w:r>
        <w:rPr>
          <w:rtl/>
        </w:rPr>
        <w:t xml:space="preserve"> سنستخدم  أفضل  الممارسات  في  تطوير  البرمجيات  للتعامل  مع  التحديات  التقنية.</w:t>
      </w:r>
    </w:p>
    <w:p>
      <w:pPr>
        <w:pStyle w:val="ListBullet"/>
        <w:spacing w:after="240"/>
        <w:jc w:val="right"/>
      </w:pPr>
      <w:r>
        <w:rPr>
          <w:rtl/>
        </w:rPr>
        <w:t xml:space="preserve"> سنعتمد  على  فريق  متخصص  ذوي  خبرة  واسعة  في  المجالات  المختلفة.</w:t>
      </w:r>
    </w:p>
    <w:p>
      <w:pPr>
        <w:pStyle w:val="ListBullet"/>
        <w:spacing w:after="240"/>
        <w:jc w:val="right"/>
      </w:pPr>
      <w:r>
        <w:rPr>
          <w:rtl/>
        </w:rPr>
        <w:t xml:space="preserve"> سنستخدم  أدوات  متقدمة  لإدارة  المشاريع  ومراقبة  التقدم.</w:t>
      </w:r>
    </w:p>
    <w:p>
      <w:pPr>
        <w:pStyle w:val="ListBullet"/>
        <w:spacing w:after="240"/>
        <w:jc w:val="right"/>
      </w:pPr>
      <w:r>
        <w:rPr>
          <w:rtl/>
        </w:rPr>
        <w:t xml:space="preserve"> سنقوم  بإجراء  اختبارات  شاملة  لضمان  جودة  النظام.</w:t>
      </w:r>
    </w:p>
    <w:p>
      <w:pPr>
        <w:spacing w:after="240"/>
        <w:jc w:val="right"/>
      </w:pPr>
      <w:r>
        <w:rPr>
          <w:rtl/>
        </w:rPr>
        <w:t>هذه الخطة  تفصيلية  وتُعدّ  مرنة  للتكيف  مع  أي  تغييرات  قد  تحدث  خلال  عملية  التنفيذ.  سنُبقي  العميل  على  دراية  بالتقدم  المُحرز  في  كل  مرحلة.</w:t>
      </w:r>
    </w:p>
    <w:p/>
    <w:p>
      <w:r>
        <w:br w:type="page"/>
      </w:r>
    </w:p>
    <w:p>
      <w:pPr>
        <w:pStyle w:val="Heading1"/>
        <w:jc w:val="right"/>
      </w:pPr>
      <w:r>
        <w:rPr>
          <w:rtl/>
        </w:rPr>
        <w:t>6. الجدول الزمني والمعالم</w:t>
      </w:r>
    </w:p>
    <w:p>
      <w:pPr>
        <w:spacing w:after="240"/>
        <w:jc w:val="right"/>
      </w:pPr>
      <w:r>
        <w:rPr>
          <w:rtl/>
        </w:rPr>
        <w:t>6. الجدول الزمني والمعالم (Level 1)</w:t>
      </w:r>
    </w:p>
    <w:p>
      <w:pPr>
        <w:spacing w:after="240"/>
        <w:jc w:val="right"/>
      </w:pPr>
      <w:r>
        <w:rPr>
          <w:rtl/>
        </w:rPr>
        <w:t>يُعدّ الجدول الزمني المُدروس والمتكامل أمراً بالغ الأهمية لنجاح مشروع تطوير روبوت إنشاء فيديوهات تيك توك الذكي.  يتطلب هذا المشروع، بالنظر إلى تعقيده وتكامله بين تقنيات الذكاء الاصطناعي المختلفة،  تخطيطاً دقيقاً للمراحل المختلفة، مع تحديد المعالم الرئيسية والتواريخ المستهدفة لكل مرحلة.  يضمن هذا النهج  إدارة فعّالة للمشروع وتسليم منتج عالي الجودة في الوقت المحدد.</w:t>
      </w:r>
    </w:p>
    <w:p>
      <w:pPr>
        <w:spacing w:after="240"/>
        <w:jc w:val="right"/>
      </w:pPr>
      <w:r>
        <w:rPr>
          <w:rtl/>
        </w:rPr>
        <w:t>**المرحلة الأولى: التحليل والتصميم (أسبوعان)**</w:t>
      </w:r>
    </w:p>
    <w:p>
      <w:pPr>
        <w:pStyle w:val="ListBullet"/>
        <w:spacing w:after="240"/>
        <w:jc w:val="right"/>
      </w:pPr>
      <w:r>
        <w:rPr>
          <w:rtl/>
        </w:rPr>
        <w:t>**المهمة 1: تحليل متطلبات العميل (يومان):**  سنبدأ بتحليل مُعمّق لمتطلبات العميل الموضحة في وثيقة طلب العرض،  مع التركيز على فهم  تفاصيل  عملية  إنشاء الفيديوهات،  والمعايير  التي  يجب  تلبية  احتياجاتها  من حيث الجودة والسرعة والكفاءة.  سيتم عقد اجتماعات مع فريق العميل لتوضيح أي نقاط غموض،  والتأكد من فهمنا الكامل لمتطلباتهم.</w:t>
      </w:r>
    </w:p>
    <w:p>
      <w:pPr>
        <w:pStyle w:val="ListBullet"/>
        <w:spacing w:after="240"/>
        <w:jc w:val="right"/>
      </w:pPr>
      <w:r>
        <w:rPr>
          <w:rtl/>
        </w:rPr>
        <w:t>**المهمة 2: تصميم بنية النظام (خمسة أيام):**  بعد  فهم  المتطلبات  بدقة،  سنبدأ  بتصميم  البنية  المعمارية  لنظام  روبوت  إنشاء  الفيديوهات.  سيتضمن ذلك تصميم واجهة المستخدم،  والتكامل بين  GPT  وSelenium وHeyGen،  وآليات  جلب  البيانات  من  TikTok Shop أو CaloData،  وإدارة  قواعد  البيانات.  سيتم توثيق  هذا  التصميم  بشكل  كامل  ليسهل  التنفيذ  والصيانة.</w:t>
      </w:r>
    </w:p>
    <w:p>
      <w:pPr>
        <w:pStyle w:val="ListBullet"/>
        <w:spacing w:after="240"/>
        <w:jc w:val="right"/>
      </w:pPr>
      <w:r>
        <w:rPr>
          <w:rtl/>
        </w:rPr>
        <w:t>**المهمة 3: تطوير نموذج أولي (خمسة أيام):** سيتم  تطوير  نموذج  أولي  لبعض  الميزات  الرئيسية  للتأكد  من  سلامة  تصميم  النظام  والتحقق  من  أداء  التكامل  بين  الواجهات  المختلفة.  سيتم  اختبار  هذا  النموذج  بشكل  مكثف  لاكتشاف  أي  أخطاء  أو  مشاكل  قبل  الانتقال  إلى  التطوير  الكامل.</w:t>
      </w:r>
    </w:p>
    <w:p>
      <w:pPr>
        <w:spacing w:after="240"/>
        <w:jc w:val="right"/>
      </w:pPr>
      <w:r>
        <w:rPr>
          <w:rtl/>
        </w:rPr>
        <w:t>**المرحلة الثانية: التطوير والاختبار (ثمانية أسابيع)**</w:t>
      </w:r>
    </w:p>
    <w:p>
      <w:pPr>
        <w:pStyle w:val="ListBullet"/>
        <w:spacing w:after="240"/>
        <w:jc w:val="right"/>
      </w:pPr>
      <w:r>
        <w:rPr>
          <w:rtl/>
        </w:rPr>
        <w:t>**المهمة 4: تطوير واجهة برمجة التطبيقات (API) (أربعة أسابيع):**  سيتم  تطوير  واجهات  برمجة  التطبيقات  (APIs)  لتسهيل  التواصل  بين  مكونات  النظام  المختلفة،  بما  في  ذلك  التكامل  مع  GPT  لإنشاء  النصوص  والسيناريوهات،  وSelenium  للتحكم  في  HeyGen،  و  TikTok Shop/CaloData  لجلب  بيانات  المنتجات.  سيتم  إجراء  اختبارات  صرامة  لضمان  أداء  فعال  وموثوق.</w:t>
      </w:r>
    </w:p>
    <w:p>
      <w:pPr>
        <w:pStyle w:val="ListBullet"/>
        <w:spacing w:after="240"/>
        <w:jc w:val="right"/>
      </w:pPr>
      <w:r>
        <w:rPr>
          <w:rtl/>
        </w:rPr>
        <w:t>**المهمة 5: تطوير وحدة معالجة الصور والفيديو (أسبوعان):**  سيتم  تطوير  وحدة  معالجة  الصور  والفيديو  التي  ستتولى  مهمة  دمج  العناصر  البصرية  (الصور،  المقاطع  الفيديو)  والتأثيرات  الصوتية  في  الفيديوهات  بطريقة  احترافية  وجذابة. سيتم  التركيز  على  ضمان  جودة  فائقة  للصورة  والفيديو  مع  الحفاظ  على  السرعة  والكفاءة.</w:t>
      </w:r>
    </w:p>
    <w:p>
      <w:pPr>
        <w:pStyle w:val="ListBullet"/>
        <w:spacing w:after="240"/>
        <w:jc w:val="right"/>
      </w:pPr>
      <w:r>
        <w:rPr>
          <w:rtl/>
        </w:rPr>
        <w:t>**المهمة 6: تطوير  وحدة  الذكاء  الاصطناعي  (GPT)  (أسبوعان):**  سيتم  تطوير  وحدة  الذكاء  الاصطناعي  المعتمدة  على  GPT  لتوليد  النصوص  والسيناريوهات  بأسلوب  احترافي  ومقنع،  مع  التركيز  على  استخدام  تقنيات  التسويق  الرقمي  الفعالة.  سيتم  اختبار  هذا  الجزء  بشكل  دقيق  لضمان  جودة  المخرجات  والتأكد  من  دقتها  وإبداعها.</w:t>
      </w:r>
    </w:p>
    <w:p>
      <w:pPr>
        <w:spacing w:after="240"/>
        <w:jc w:val="right"/>
      </w:pPr>
      <w:r>
        <w:rPr>
          <w:rtl/>
        </w:rPr>
        <w:t>**المرحلة الثالثة: الاختبار النهائي والتسليم (أسبوعان)**</w:t>
      </w:r>
    </w:p>
    <w:p>
      <w:pPr>
        <w:pStyle w:val="ListBullet"/>
        <w:spacing w:after="240"/>
        <w:jc w:val="right"/>
      </w:pPr>
      <w:r>
        <w:rPr>
          <w:rtl/>
        </w:rPr>
        <w:t>**المهمة 7: اختبار النظام الكامل (أسبوع):**  بعد  إتمام  جميع  مراحل  التطوير،  سيتم  إجراء  اختبار  كامل  للسيستم،  بما  في  ذلك  اختبار  الوظائف  والتكامل  بين  المكونات  المختلفة.  سيتم  اختبار  النظام  في  ظروف  تشغيل  مختلفة  لضمان  أدائه  بشكل  مثالي.</w:t>
      </w:r>
    </w:p>
    <w:p>
      <w:pPr>
        <w:pStyle w:val="ListBullet"/>
        <w:spacing w:after="240"/>
        <w:jc w:val="right"/>
      </w:pPr>
      <w:r>
        <w:rPr>
          <w:rtl/>
        </w:rPr>
        <w:t>**المهمة 8:  التسليم والتدريب (أسبوع):**  سيتم  تسليم  النظام  الكامل  للقسم  المختص  مع  توفير  دعم  فني  وتدريب  كامل  على  كيفية  استخدامه  وصيانته.  سيتم  أيضاً  تقديم  وثائق  فنية  مفصلة  تشرح  كيفية  عمل  النظام  وكيفية  إجراء  التحديثات  والتغييرات  المستقبلية.</w:t>
      </w:r>
    </w:p>
    <w:p>
      <w:pPr>
        <w:spacing w:after="240"/>
        <w:jc w:val="right"/>
      </w:pPr>
      <w:r>
        <w:rPr>
          <w:rtl/>
        </w:rPr>
        <w:t>**المعالم الرئيسية والتواريخ المستهدفة:**</w:t>
      </w:r>
    </w:p>
    <w:p>
      <w:pPr>
        <w:pStyle w:val="ListBullet"/>
        <w:spacing w:after="240"/>
        <w:jc w:val="right"/>
      </w:pPr>
      <w:r>
        <w:rPr>
          <w:rtl/>
        </w:rPr>
        <w:t>**أسبوعان:**  إتمام  مرحلة  التحليل  والتصميم  وتطوير  النموذج  الأولي.</w:t>
      </w:r>
    </w:p>
    <w:p>
      <w:pPr>
        <w:pStyle w:val="ListBullet"/>
        <w:spacing w:after="240"/>
        <w:jc w:val="right"/>
      </w:pPr>
      <w:r>
        <w:rPr>
          <w:rtl/>
        </w:rPr>
        <w:t>**ثمانية أسابيع:**  إتمام  مرحلة  التطوير  والتجارب  المتعلقة  بواجهات  البرمجة  والتكامل  مع  GPT  وSelenium  وHeyGen  وTikTok Shop/CaloData.</w:t>
      </w:r>
    </w:p>
    <w:p>
      <w:pPr>
        <w:pStyle w:val="ListBullet"/>
        <w:spacing w:after="240"/>
        <w:jc w:val="right"/>
      </w:pPr>
      <w:r>
        <w:rPr>
          <w:rtl/>
        </w:rPr>
        <w:t>**أسبوعان:**  إجراء  الاختبارات  النهائية  والتسليم  والتدريب.</w:t>
      </w:r>
    </w:p>
    <w:p>
      <w:pPr>
        <w:spacing w:after="240"/>
        <w:jc w:val="right"/>
      </w:pPr>
      <w:r>
        <w:rPr>
          <w:rtl/>
        </w:rPr>
        <w:t>**ملاحظات:**</w:t>
      </w:r>
    </w:p>
    <w:p>
      <w:pPr>
        <w:pStyle w:val="ListBullet"/>
        <w:spacing w:after="240"/>
        <w:jc w:val="right"/>
      </w:pPr>
      <w:r>
        <w:rPr>
          <w:rtl/>
        </w:rPr>
        <w:t>هذا  الجدول  الزمني  مرن  ويُمكن  تعديله  بناءً  على  الاحتياجات  الخاصة  للمشروع  والتحديات  التي  قد  تظهر  خلال  مراحل  التنفيذ.</w:t>
      </w:r>
    </w:p>
    <w:p>
      <w:pPr>
        <w:pStyle w:val="ListBullet"/>
        <w:spacing w:after="240"/>
        <w:jc w:val="right"/>
      </w:pPr>
      <w:r>
        <w:rPr>
          <w:rtl/>
        </w:rPr>
        <w:t xml:space="preserve"> سيتم  تقديم  تقارير  تقدم  بشكل  منتظم  للتحديث  على  التقدم  المحرز  في  المشروع.</w:t>
      </w:r>
    </w:p>
    <w:p>
      <w:pPr>
        <w:pStyle w:val="ListBullet"/>
        <w:spacing w:after="240"/>
        <w:jc w:val="right"/>
      </w:pPr>
      <w:r>
        <w:rPr>
          <w:rtl/>
        </w:rPr>
        <w:t xml:space="preserve"> سوف  نعمل  بكل  جد  للتأكد  من  تلبية  جميع  متطلبات  العميل  في  الوقت  المحدد  وبأعلى  مستوى  من  الجودة.</w:t>
      </w:r>
    </w:p>
    <w:p>
      <w:pPr>
        <w:spacing w:after="240"/>
        <w:jc w:val="right"/>
      </w:pPr>
      <w:r>
        <w:rPr>
          <w:rtl/>
        </w:rPr>
        <w:t>نحن  واثقون  من  قدرتنا  على  تنفيذ  هذا  المشروع  بنجاح  ضمن  الجدول  الزمني  المحدد،  وذلك  بفضل  خبرتنا  الواسعة  في  مجال  تطوير  تطبيقات  الذكاء  الاصطناعي  وتكامل  الأنظمة  المختلفة.</w:t>
      </w:r>
    </w:p>
    <w:p/>
    <w:p>
      <w:r>
        <w:br w:type="page"/>
      </w:r>
    </w:p>
    <w:p>
      <w:pPr>
        <w:pStyle w:val="Heading1"/>
        <w:jc w:val="right"/>
      </w:pPr>
      <w:r>
        <w:rPr>
          <w:rtl/>
        </w:rPr>
        <w:t>7. فريق العمل والمؤهلات</w:t>
      </w:r>
    </w:p>
    <w:p>
      <w:pPr>
        <w:spacing w:after="240"/>
        <w:jc w:val="right"/>
      </w:pPr>
      <w:r>
        <w:rPr>
          <w:rtl/>
        </w:rPr>
        <w:t>7. فريق العمل والمؤهلات (المستوى الأول)</w:t>
      </w:r>
    </w:p>
    <w:p>
      <w:pPr>
        <w:spacing w:after="240"/>
        <w:jc w:val="right"/>
      </w:pPr>
      <w:r>
        <w:rPr>
          <w:rtl/>
        </w:rPr>
        <w:t>**مقدمة عن الفريق:**</w:t>
      </w:r>
    </w:p>
    <w:p>
      <w:pPr>
        <w:spacing w:after="240"/>
        <w:jc w:val="right"/>
      </w:pPr>
      <w:r>
        <w:rPr>
          <w:rtl/>
        </w:rPr>
        <w:t>يتكون فريقنا من خبراء متمرسين في مجالات الذكاء الاصطناعي، وتطوير البرمجيات، وتسويق الفيديوهات على منصة تيك توك.  نمتلك خبرة واسعة في تصميم وتنفيذ مشاريع معقدة تتطلب دمج تقنيات متعددة،  وكما هو موضح في هذا الاقتراح، فإن مشروع تطوير روبوت فيديو تيك توك الذكي يتطلب مهارات متخصصة في مجالات مختلفة،  ولذلك قمنا بتشكيل فريق متكامل يغطي جميع الجوانب التقنية والإبداعية اللازمة لإنجاح هذا المشروع.  نحن على ثقة تامة بقدرتنا على تقديم حلول مبتكرة وعالية الجودة تلبي جميع متطلباتكم.</w:t>
      </w:r>
    </w:p>
    <w:p>
      <w:pPr>
        <w:spacing w:after="240"/>
        <w:jc w:val="right"/>
      </w:pPr>
      <w:r>
        <w:rPr>
          <w:rtl/>
        </w:rPr>
        <w:t>**خبرات الفريق:**</w:t>
      </w:r>
    </w:p>
    <w:p>
      <w:pPr>
        <w:spacing w:after="240"/>
        <w:jc w:val="right"/>
      </w:pPr>
      <w:r>
        <w:rPr>
          <w:rtl/>
        </w:rPr>
        <w:t>يتألف فريقنا من  [عدد] فرد، كلٌ منهم يتمتع بخبرة واسعة في مجال تخصصه.  نقدم لكم نبذة مختصرة عن خبرات أعضاء فريقنا الرئيسيين:</w:t>
      </w:r>
    </w:p>
    <w:p>
      <w:pPr>
        <w:pStyle w:val="ListBullet"/>
        <w:spacing w:after="240"/>
        <w:jc w:val="right"/>
      </w:pPr>
      <w:r>
        <w:rPr>
          <w:rtl/>
        </w:rPr>
        <w:t>**[اسم المطور الرئيسي]:**  مطور برمجيات ذو خبرة تزيد عن [عدد] سنة في تطوير تطبيقات الويب باستخدام لغات البرمجة Python و JavaScript.  يمتلك خبرة واسعة في استخدام مكتبة Selenium للتحكم الآلي في المتصفحات،  كما أنه على دراية تامة بواجهات برمجة التطبيقات (APIs) المختلفة، بما في ذلك واجهة برمجة تطبيقات OpenAI  والتي سنستخدمها في هذا المشروع لدمج قدرات GPT-3.  شارك [اسم المطور الرئيسي] في العديد من المشاريع الناجحة، بما في ذلك [ذكر مشروعين أو ثلاثة مشاريع ذات صلة، مع وصف موجز لكل منها].</w:t>
      </w:r>
    </w:p>
    <w:p>
      <w:pPr>
        <w:pStyle w:val="ListBullet"/>
        <w:spacing w:after="240"/>
        <w:jc w:val="right"/>
      </w:pPr>
      <w:r>
        <w:rPr>
          <w:rtl/>
        </w:rPr>
        <w:t>**[اسم مطور متخصص في معالجة البيانات]:**  يمتلك خبرة واسعة في معالجة البيانات الضخمة (Big Data) واستخراج المعلومات منها.  سيكون هذا العضو مسؤولاً عن تطوير نظام كاسحة البيانات (Scraper)  لجمع المعلومات من متجر تيك توك و CaloData،  والتأكد من دقة البيانات واستخراج المعلومات ذات الصلة بالمنتجات.  لديه خبرة سابقة في التعامل مع  JSON و CSV،  وهو ما يضمن دقة  و كفاءة  عملية  إدخال  بيانات  المنتجات  إلى  الروبوت.</w:t>
      </w:r>
    </w:p>
    <w:p>
      <w:pPr>
        <w:pStyle w:val="ListBullet"/>
        <w:spacing w:after="240"/>
        <w:jc w:val="right"/>
      </w:pPr>
      <w:r>
        <w:rPr>
          <w:rtl/>
        </w:rPr>
        <w:t>**[اسم خبير التسويق الرقمي]:**  خبير في تسويق الفيديوهات على منصة تيك توك،  يمتلك خبرة واسعة في فهم  الخوارزميات  والتوجهات  السائدة  على  المنصة.  سيلعب هذا العضو دوراً حيوياً في ضمان إنشاء فيديوهات جذابة وفعالة من الناحية التسويقية،  باستخدام  أفضل  الممارسات  في  كتابة  النصوص  وإضافة  الرسوم  والمؤثرات  الصوتية.  سيتعاون  مع  فريق  المطورين  لضمان  دمج  العناصر  التسويقية  بفعالية  في  الروبوت.</w:t>
      </w:r>
    </w:p>
    <w:p>
      <w:pPr>
        <w:pStyle w:val="ListBullet"/>
        <w:spacing w:after="240"/>
        <w:jc w:val="right"/>
      </w:pPr>
      <w:r>
        <w:rPr>
          <w:rtl/>
        </w:rPr>
        <w:t>**[اسم مصمم واجهة المستخدم (اختياري)]:  ** في حال احتاج المشروع إلى مصمم واجهة مستخدم،  فإننا نضمن توفير مصمم ذو خبرة عالية في تصميم واجهات المستخدم البديهية والفعالة.</w:t>
      </w:r>
    </w:p>
    <w:p>
      <w:pPr>
        <w:spacing w:after="240"/>
        <w:jc w:val="right"/>
      </w:pPr>
      <w:r>
        <w:rPr>
          <w:rtl/>
        </w:rPr>
        <w:t>**المؤهلات:**</w:t>
      </w:r>
    </w:p>
    <w:p>
      <w:pPr>
        <w:spacing w:after="240"/>
        <w:jc w:val="right"/>
      </w:pPr>
      <w:r>
        <w:rPr>
          <w:rtl/>
        </w:rPr>
        <w:t>بالإضافة إلى الخبرات المذكورة أعلاه،  يمتلك أعضاء فريقنا المؤهلات التالية:</w:t>
      </w:r>
    </w:p>
    <w:p>
      <w:pPr>
        <w:pStyle w:val="ListBullet"/>
        <w:spacing w:after="240"/>
        <w:jc w:val="right"/>
      </w:pPr>
      <w:r>
        <w:rPr>
          <w:rtl/>
        </w:rPr>
        <w:t>**شهادات أكاديمية:**  يحمل معظم أعضاء الفريق شهادات عليا في مجالات علوم الحاسوب،  الهندسة، أو التسويق الرقمي.</w:t>
      </w:r>
    </w:p>
    <w:p>
      <w:pPr>
        <w:pStyle w:val="ListBullet"/>
        <w:spacing w:after="240"/>
        <w:jc w:val="right"/>
      </w:pPr>
      <w:r>
        <w:rPr>
          <w:rtl/>
        </w:rPr>
        <w:t>**مهارات تقنية متقدمة:**  يتقن أعضاء الفريق لغات برمجة متعددة،  بما في ذلك Python و JavaScript،  ويمتلكون خبرة واسعة في استخدام  أدوات  وتقنيات  متقدمة  في  مجالات  الذكاء  الاصطناعي  ومعالجة  البيانات  و تطوير  التطبيقات.</w:t>
      </w:r>
    </w:p>
    <w:p>
      <w:pPr>
        <w:pStyle w:val="ListBullet"/>
        <w:spacing w:after="240"/>
        <w:jc w:val="right"/>
      </w:pPr>
      <w:r>
        <w:rPr>
          <w:rtl/>
        </w:rPr>
        <w:t>**خبرة في العمل الجماعي:**  يمتلك أعضاء الفريق خبرة واسعة في العمل ضمن فرق متعددة التخصصات،  وهو ما يضمن  التعاون  والإنتاجية  العالية.</w:t>
      </w:r>
    </w:p>
    <w:p>
      <w:pPr>
        <w:pStyle w:val="ListBullet"/>
        <w:spacing w:after="240"/>
        <w:jc w:val="right"/>
      </w:pPr>
      <w:r>
        <w:rPr>
          <w:rtl/>
        </w:rPr>
        <w:t>**التزام بالجودة:**  نلتزم بتقديم  أعلى  مستويات  الجودة  في  جميع  مراحل  المشروع،  من  التصميم  إلى  التنفيذ  والاختبار.</w:t>
      </w:r>
    </w:p>
    <w:p>
      <w:pPr>
        <w:spacing w:after="240"/>
        <w:jc w:val="right"/>
      </w:pPr>
      <w:r>
        <w:rPr>
          <w:rtl/>
        </w:rPr>
        <w:t>**دراسات حالة:**</w:t>
      </w:r>
    </w:p>
    <w:p>
      <w:pPr>
        <w:spacing w:after="240"/>
        <w:jc w:val="right"/>
      </w:pPr>
      <w:r>
        <w:rPr>
          <w:rtl/>
        </w:rPr>
        <w:t>[هنا،  يجب  تقديم  دراسات  حالة  محددة  تظهر  نجاحات  الفريق  السابقة  في  مشاريع  مشابهة.  يجب  أن  تكون  هذه  الدراسات  مفصلة  وتشرح  التحديات  التي  واجهها  الفريق  وكيف  تغلب  عليها،  والنتائج  التي  تحققت.  يمكن  إضافة  روابط  إلى  المشاريع  المذكورة  إذا  كانت  متاحة  عبر  الانترنت].  على سبيل المثال،  يمكن  ذكر  مشروع  تم  فيه  تطوير  نظام  آلي  آخر  لإنتاج  محتوى  فيديو  أو  مشروع  ناجح  في  مجال  التسويق  على  تيك  توك.</w:t>
      </w:r>
    </w:p>
    <w:p>
      <w:pPr>
        <w:spacing w:after="240"/>
        <w:jc w:val="right"/>
      </w:pPr>
      <w:r>
        <w:rPr>
          <w:rtl/>
        </w:rPr>
        <w:t>نحن على ثقة تامة بقدرة فريقنا على تلبية متطلباتكم،  وتقديم حلول مبتكرة وفعالة تلبي احتياجاتكم  في  هذا  المشروع  المهم.  نحن  متحمسون  للبدء  في  هذا  التعاون  الواعد.</w:t>
      </w:r>
    </w:p>
    <w:p/>
    <w:p>
      <w:r>
        <w:br w:type="page"/>
      </w:r>
    </w:p>
    <w:p>
      <w:pPr>
        <w:pStyle w:val="Heading1"/>
        <w:jc w:val="right"/>
      </w:pPr>
      <w:r>
        <w:rPr>
          <w:rtl/>
        </w:rPr>
        <w:t>8. إدارة المخاطر</w:t>
      </w:r>
    </w:p>
    <w:p>
      <w:pPr>
        <w:spacing w:after="240"/>
        <w:jc w:val="right"/>
      </w:pPr>
      <w:r>
        <w:rPr>
          <w:rtl/>
        </w:rPr>
        <w:t>8. إدارة المخاطر (المستوى الأول)</w:t>
      </w:r>
    </w:p>
    <w:p>
      <w:pPr>
        <w:spacing w:after="240"/>
        <w:jc w:val="right"/>
      </w:pPr>
      <w:r>
        <w:rPr>
          <w:rtl/>
        </w:rPr>
        <w:t>تُعرف عملية إنشاء روبوت فيديو تلقائي بالكامل على تيك توك، باستخدام HeyGen وGPT وSelenium، بتحدياتها الخاصة فيما يتعلق بإدارة المخاطر.  في هذا القسم، سنحدد المخاطر المحتملة، ونعرض استراتيجيات التخفيف، ونضع خطط طوارئ شاملة لضمان نجاح المشروع.</w:t>
      </w:r>
    </w:p>
    <w:p>
      <w:pPr>
        <w:spacing w:after="240"/>
        <w:jc w:val="right"/>
      </w:pPr>
      <w:r>
        <w:rPr>
          <w:rtl/>
        </w:rPr>
        <w:t>**8.1 المخاطر المحتملة:**</w:t>
      </w:r>
    </w:p>
    <w:p>
      <w:pPr>
        <w:spacing w:after="240"/>
        <w:jc w:val="right"/>
      </w:pPr>
      <w:r>
        <w:rPr>
          <w:rtl/>
        </w:rPr>
        <w:t>يمكن تصنيف المخاطر المحتملة ضمن عدة فئات رئيسية:</w:t>
      </w:r>
    </w:p>
    <w:p>
      <w:pPr>
        <w:pStyle w:val="ListBullet"/>
        <w:spacing w:after="240"/>
        <w:jc w:val="right"/>
      </w:pPr>
      <w:r>
        <w:rPr>
          <w:rtl/>
        </w:rPr>
        <w:t>**أولاً: مخاطر تقنية:**</w:t>
      </w:r>
    </w:p>
    <w:p>
      <w:pPr>
        <w:pStyle w:val="ListBullet"/>
        <w:spacing w:after="240"/>
        <w:jc w:val="right"/>
      </w:pPr>
      <w:r>
        <w:rPr>
          <w:rtl/>
        </w:rPr>
        <w:t>**فشل تكامل النظام:** قد تواجه عملية دمج GPT وSelenium وHeyGen تحديات تقنية، مما يؤدي إلى عدم استقرار النظام أو عدم قدرته على توليد الفيديوهات بكفاءة.  مثال على ذلك:  عدم توافق واجهات برمجة التطبيقات (APIs) أو قيود معدل استخدام API  GPT، مما يؤدي إلى تأخيرات في معالجة البيانات أو تعطل النظام.</w:t>
      </w:r>
    </w:p>
    <w:p>
      <w:pPr>
        <w:pStyle w:val="ListBullet"/>
        <w:spacing w:after="240"/>
        <w:jc w:val="right"/>
      </w:pPr>
      <w:r>
        <w:rPr>
          <w:rtl/>
        </w:rPr>
        <w:t>**أخطاء برمجية:**  قد تحتوي الشفرة البرمجية على أخطاء تؤدي إلى نتائج غير متوقعة، مثل توليد فيديوهات غير متماسكة أو ذات جودة رديئة أو تحتوي على أخطاء فادحة في النصوص أو الصور.</w:t>
      </w:r>
    </w:p>
    <w:p>
      <w:pPr>
        <w:pStyle w:val="ListBullet"/>
        <w:spacing w:after="240"/>
        <w:jc w:val="right"/>
      </w:pPr>
      <w:r>
        <w:rPr>
          <w:rtl/>
        </w:rPr>
        <w:t>**عيوب في بنية البيانات:**  قد تؤدي مشاكل في بنية البيانات المستخدمة لتخزين معلومات المنتجات (من TikTok Shop أو CaloData) إلى أخطاء في توليد الفيديوهات، مثل استخدام بيانات خاطئة أو بيانات غير كاملة.</w:t>
      </w:r>
    </w:p>
    <w:p>
      <w:pPr>
        <w:pStyle w:val="ListBullet"/>
        <w:spacing w:after="240"/>
        <w:jc w:val="right"/>
      </w:pPr>
      <w:r>
        <w:rPr>
          <w:rtl/>
        </w:rPr>
        <w:t>**تغييرات في واجهات المستخدم:**  تحديثات HeyGen أو TikTok أو CaloData قد تُسبب تعطل الروبوت بسبب عدم توافق الشفرة البرمجية مع الإصدارات الجديدة.  يجب مراقبة التحديثات وتحديث الشفرة باستمرار.</w:t>
      </w:r>
    </w:p>
    <w:p>
      <w:pPr>
        <w:pStyle w:val="ListBullet"/>
        <w:spacing w:after="240"/>
        <w:jc w:val="right"/>
      </w:pPr>
      <w:r>
        <w:rPr>
          <w:rtl/>
        </w:rPr>
        <w:t>**مشاكل في الوصول إلى الإنترنت:**  يعتمد الروبوت على اتصال مستقر بالإنترنت،  فأي انقطاع قد يؤدي إلى تعطل النظام أو إنتاج فيديوهات غير مكتملة.</w:t>
      </w:r>
    </w:p>
    <w:p>
      <w:pPr>
        <w:pStyle w:val="ListBullet"/>
        <w:spacing w:after="240"/>
        <w:jc w:val="right"/>
      </w:pPr>
      <w:r>
        <w:rPr>
          <w:rtl/>
        </w:rPr>
        <w:t>**ثانياً: مخاطر متعلقة بالبيانات:**</w:t>
      </w:r>
    </w:p>
    <w:p>
      <w:pPr>
        <w:pStyle w:val="ListBullet"/>
        <w:spacing w:after="240"/>
        <w:jc w:val="right"/>
      </w:pPr>
      <w:r>
        <w:rPr>
          <w:rtl/>
        </w:rPr>
        <w:t>**جودة البيانات:**  جودة البيانات المستخرجة من TikTok Shop أو CaloData تؤثر بشكل كبير على جودة الفيديوهات الناتجة.  بيانات غير دقيقة أو غير مكتملة قد تؤدي إلى فيديوهات غير فعالة أو مضللة.</w:t>
      </w:r>
    </w:p>
    <w:p>
      <w:pPr>
        <w:pStyle w:val="ListBullet"/>
        <w:spacing w:after="240"/>
        <w:jc w:val="right"/>
      </w:pPr>
      <w:r>
        <w:rPr>
          <w:rtl/>
        </w:rPr>
        <w:t>**حماية البيانات:**  يجب التأكد من الالتزام بقوانين حماية البيانات الشخصية عند التعامل مع بيانات العملاء والمنتجات.  يجب اتخاذ إجراءات أمنية مناسبة لمنع تسرب البيانات.</w:t>
      </w:r>
    </w:p>
    <w:p>
      <w:pPr>
        <w:pStyle w:val="ListBullet"/>
        <w:spacing w:after="240"/>
        <w:jc w:val="right"/>
      </w:pPr>
      <w:r>
        <w:rPr>
          <w:rtl/>
        </w:rPr>
        <w:t>**ثالثاً: مخاطر متعلقة بالوقت والميزانية:**</w:t>
      </w:r>
    </w:p>
    <w:p>
      <w:pPr>
        <w:pStyle w:val="ListBullet"/>
        <w:spacing w:after="240"/>
        <w:jc w:val="right"/>
      </w:pPr>
      <w:r>
        <w:rPr>
          <w:rtl/>
        </w:rPr>
        <w:t>**تأخيرات في التطوير:**  قد تؤدي التعقيدات التقنية أو عدم توفر الموارد اللازمة إلى تأخيرات في عملية تطوير الروبوت وتسليم المشروع في الوقت المحدد.</w:t>
      </w:r>
    </w:p>
    <w:p>
      <w:pPr>
        <w:pStyle w:val="ListBullet"/>
        <w:spacing w:after="240"/>
        <w:jc w:val="right"/>
      </w:pPr>
      <w:r>
        <w:rPr>
          <w:rtl/>
        </w:rPr>
        <w:t>**تجاوز الميزانية:**  قد تتجاوز التكاليف الفعلية الميزانية المخصصة للمشروع بسبب التعقيدات التقنية أو الحاجة إلى موارد إضافية.</w:t>
      </w:r>
    </w:p>
    <w:p>
      <w:pPr>
        <w:pStyle w:val="ListBullet"/>
        <w:spacing w:after="240"/>
        <w:jc w:val="right"/>
      </w:pPr>
      <w:r>
        <w:rPr>
          <w:rtl/>
        </w:rPr>
        <w:t>**رابعاً: مخاطر متعلقة بالأداء:**</w:t>
      </w:r>
    </w:p>
    <w:p>
      <w:pPr>
        <w:pStyle w:val="ListBullet"/>
        <w:spacing w:after="240"/>
        <w:jc w:val="right"/>
      </w:pPr>
      <w:r>
        <w:rPr>
          <w:rtl/>
        </w:rPr>
        <w:t>**عدم تحقيق الأهداف التسويقية:**  قد لا يحقق الروبوت الأهداف التسويقية المرجوة، مثل زيادة المبيعات أو تحسين التفاعل مع الجمهور، بسبب تصميم غير فعال للفيديوهات أو استهداف خاطئ للجمهور.</w:t>
      </w:r>
    </w:p>
    <w:p>
      <w:pPr>
        <w:spacing w:after="240"/>
        <w:jc w:val="right"/>
      </w:pPr>
      <w:r>
        <w:rPr>
          <w:rtl/>
        </w:rPr>
        <w:t>**8.2 استراتيجيات التخفيف:**</w:t>
      </w:r>
    </w:p>
    <w:p>
      <w:pPr>
        <w:spacing w:after="240"/>
        <w:jc w:val="right"/>
      </w:pPr>
      <w:r>
        <w:rPr>
          <w:rtl/>
        </w:rPr>
        <w:t>سنعتمد استراتيجيات تخفيف المخاطر التالية:</w:t>
      </w:r>
    </w:p>
    <w:p>
      <w:pPr>
        <w:pStyle w:val="ListBullet"/>
        <w:spacing w:after="240"/>
        <w:jc w:val="right"/>
      </w:pPr>
      <w:r>
        <w:rPr>
          <w:rtl/>
        </w:rPr>
        <w:t>**اختبار شامل:**  سيتم إجراء اختبارات شاملة للنظام في جميع مراحله لتحديد وتصحيح الأخطاء البرمجية والتقنية قبل إطلاق الروبوت.  سيتم إجراء اختبارات الوحدة، واختبارات التكامل، واختبارات الأداء.</w:t>
      </w:r>
    </w:p>
    <w:p>
      <w:pPr>
        <w:pStyle w:val="ListBullet"/>
        <w:spacing w:after="240"/>
        <w:jc w:val="right"/>
      </w:pPr>
      <w:r>
        <w:rPr>
          <w:rtl/>
        </w:rPr>
        <w:t>**إدارة التغييرات:**  سيتم وضع نظام لإدارة التغييرات في الشفرة البرمجية والبيانات، مع مراعاة إجراءات مراقبة الجودة والاختبارات اللازمة قبل تطبيق أي تغيير.</w:t>
      </w:r>
    </w:p>
    <w:p>
      <w:pPr>
        <w:pStyle w:val="ListBullet"/>
        <w:spacing w:after="240"/>
        <w:jc w:val="right"/>
      </w:pPr>
      <w:r>
        <w:rPr>
          <w:rtl/>
        </w:rPr>
        <w:t>**مراقبة الأداء:**  سيتم مراقبة أداء الروبوت باستمرار باستخدام أدوات رصد الأداء، وتسجيل جميع الأخطاء والمشاكل التي قد تحدث.</w:t>
      </w:r>
    </w:p>
    <w:p>
      <w:pPr>
        <w:pStyle w:val="ListBullet"/>
        <w:spacing w:after="240"/>
        <w:jc w:val="right"/>
      </w:pPr>
      <w:r>
        <w:rPr>
          <w:rtl/>
        </w:rPr>
        <w:t>**خطط احتياطية:**  سيتم وضع خطط احتياطية للتعامل مع حالات الطوارئ، مثل انقطاع الإنترنت أو فشل النظام، بما في ذلك توفير حلول بديلة مؤقتة.</w:t>
      </w:r>
    </w:p>
    <w:p>
      <w:pPr>
        <w:pStyle w:val="ListBullet"/>
        <w:spacing w:after="240"/>
        <w:jc w:val="right"/>
      </w:pPr>
      <w:r>
        <w:rPr>
          <w:rtl/>
        </w:rPr>
        <w:t>**التوثيق الدقيق:**  سيتم توثيق جميع جوانب النظام، بما في ذلك الشفرة البرمجية والبيانات والعمليات، لتسهيل عملية الصيانة وإصلاح الأخطاء.</w:t>
      </w:r>
    </w:p>
    <w:p>
      <w:pPr>
        <w:pStyle w:val="ListBullet"/>
        <w:spacing w:after="240"/>
        <w:jc w:val="right"/>
      </w:pPr>
      <w:r>
        <w:rPr>
          <w:rtl/>
        </w:rPr>
        <w:t>**استخدام تقنيات الذكاء الاصطناعي المتقدمة:**  سنستخدم تقنيات متقدمة في معالجة اللغة الطبيعية (NLP)  والتعلم الآلي (ML) لتحسين دقة توليد الفيديوهات وتقليل احتمالية الأخطاء.</w:t>
      </w:r>
    </w:p>
    <w:p>
      <w:pPr>
        <w:pStyle w:val="ListBullet"/>
        <w:spacing w:after="240"/>
        <w:jc w:val="right"/>
      </w:pPr>
      <w:r>
        <w:rPr>
          <w:rtl/>
        </w:rPr>
        <w:t>**التعاون مع خبراء:**  سنعمل مع خبراء في مجالات الذكاء الاصطناعي، وتطوير البرمجيات، والتسويق الرقمي، لضمان نجاح المشروع.</w:t>
      </w:r>
    </w:p>
    <w:p>
      <w:pPr>
        <w:spacing w:after="240"/>
        <w:jc w:val="right"/>
      </w:pPr>
      <w:r>
        <w:rPr>
          <w:rtl/>
        </w:rPr>
        <w:t>**8.3 خطط الطوارئ:**</w:t>
      </w:r>
    </w:p>
    <w:p>
      <w:pPr>
        <w:spacing w:after="240"/>
        <w:jc w:val="right"/>
      </w:pPr>
      <w:r>
        <w:rPr>
          <w:rtl/>
        </w:rPr>
        <w:t>في حالة حدوث أي طارئ، سيتم اتخاذ الإجراءات التالية:</w:t>
      </w:r>
    </w:p>
    <w:p>
      <w:pPr>
        <w:pStyle w:val="ListBullet"/>
        <w:spacing w:after="240"/>
        <w:jc w:val="right"/>
      </w:pPr>
      <w:r>
        <w:rPr>
          <w:rtl/>
        </w:rPr>
        <w:t>**في حالة فشل النظام:**  سيتم تفعيل نسخة احتياطية من النظام، وسيتم التحقيق في سبب الفشل وإصلاحه في أسرع وقت ممكن.</w:t>
      </w:r>
    </w:p>
    <w:p>
      <w:pPr>
        <w:pStyle w:val="ListBullet"/>
        <w:spacing w:after="240"/>
        <w:jc w:val="right"/>
      </w:pPr>
      <w:r>
        <w:rPr>
          <w:rtl/>
        </w:rPr>
        <w:t>**في حالة انقطاع الإنترنت:**  سيتم استخدام اتصال إنترنت بديل، وسيتم إيقاف تشغيل الروبوت مؤقتاً حتى يتم استعادة الاتصال.</w:t>
      </w:r>
    </w:p>
    <w:p>
      <w:pPr>
        <w:pStyle w:val="ListBullet"/>
        <w:spacing w:after="240"/>
        <w:jc w:val="right"/>
      </w:pPr>
      <w:r>
        <w:rPr>
          <w:rtl/>
        </w:rPr>
        <w:t>**في حالة حدوث أخطاء برمجية:**  سيتم تصحيح الأخطاء البرمجية في أسرع وقت ممكن، مع إجراء اختبارات شاملة للتأكد من عدم تكرار المشكلة.</w:t>
      </w:r>
    </w:p>
    <w:p>
      <w:pPr>
        <w:pStyle w:val="ListBullet"/>
        <w:spacing w:after="240"/>
        <w:jc w:val="right"/>
      </w:pPr>
      <w:r>
        <w:rPr>
          <w:rtl/>
        </w:rPr>
        <w:t>**في حالة حدوث مشاكل في البيانات:**  سيتم التحقق من جودة البيانات وإصلاح أي أخطاء، مع مراعاة اتخاذ إجراءات وقائية لمنع تكرار المشكلة.</w:t>
      </w:r>
    </w:p>
    <w:p>
      <w:pPr>
        <w:spacing w:after="240"/>
        <w:jc w:val="right"/>
      </w:pPr>
      <w:r>
        <w:rPr>
          <w:rtl/>
        </w:rPr>
        <w:t>نحن واثقون من قدرتنا على إدارة المخاطر بكفاءة، وضمان نجاح المشروع وتسليمه في الوقت المحدد وبجودة عالية.  سنستخدم أفضل الممارسات في إدارة المشاريع، مع التركيز على التخطيط الدقيق، والاختبار الشامل، ومراقبة الأداء المستمر.</w:t>
      </w:r>
    </w:p>
    <w:p/>
    <w:p>
      <w:r>
        <w:br w:type="page"/>
      </w:r>
    </w:p>
    <w:p>
      <w:pPr>
        <w:pStyle w:val="Heading1"/>
        <w:jc w:val="right"/>
      </w:pPr>
      <w:r>
        <w:rPr>
          <w:rtl/>
        </w:rPr>
        <w:t>9. الميزانية والتسعير</w:t>
      </w:r>
    </w:p>
    <w:p>
      <w:pPr>
        <w:spacing w:after="240"/>
        <w:jc w:val="right"/>
      </w:pPr>
      <w:r>
        <w:rPr>
          <w:rtl/>
        </w:rPr>
        <w:t>٩. الميزانية والتسعير (المستوى الأول)</w:t>
      </w:r>
    </w:p>
    <w:p>
      <w:pPr>
        <w:spacing w:after="240"/>
        <w:jc w:val="right"/>
      </w:pPr>
      <w:r>
        <w:rPr>
          <w:rtl/>
        </w:rPr>
        <w:t>تتطلب هذه المرحلة من العرض تقديم تفصيل شامل للتكلفة الإجمالية للمشروع، وتفصيلًا دقيقًا للتكاليف المُكونة لها، بالإضافة إلى شروط الدفع المقترحة.  نحن في شركة "علي بهاي" ندرك أهمية الشفافية في تحديد التكلفة، ونقدم عرضًا تفصيليًا يغطي جميع الجوانب ذات الصلة.</w:t>
      </w:r>
    </w:p>
    <w:p>
      <w:pPr>
        <w:spacing w:after="240"/>
        <w:jc w:val="right"/>
      </w:pPr>
      <w:r>
        <w:rPr>
          <w:rtl/>
        </w:rPr>
        <w:t>**التكلفة الإجمالية للمشروع:**</w:t>
      </w:r>
    </w:p>
    <w:p>
      <w:pPr>
        <w:spacing w:after="240"/>
        <w:jc w:val="right"/>
      </w:pPr>
      <w:r>
        <w:rPr>
          <w:rtl/>
        </w:rPr>
        <w:t>تبلغ التكلفة الإجمالية المُقدرة لهذا المشروع  [أدخل المبلغ بالدولار أو العملة المحددة في RFP]،  وهذا يشمل جميع المراحل، من التصميم والتنفيذ إلى الاختبار والتسليم.  يُعد هذا المبلغ مُنافسًا للغاية بالنظر إلى التعقيد والابتكار في الحل المقترح.  وقد تم الوصول إلى هذا الرقم بناءً على تحليل دقيق لمتطلبات المشروع، وتقديرات دقيقة لوقت العمل المطلوب لكل مرحلة، وتكاليف الأدوات والخدمات المُستخدمة.</w:t>
      </w:r>
    </w:p>
    <w:p>
      <w:pPr>
        <w:spacing w:after="240"/>
        <w:jc w:val="right"/>
      </w:pPr>
      <w:r>
        <w:rPr>
          <w:rtl/>
        </w:rPr>
        <w:t>**تفصيل التكاليف:**</w:t>
      </w:r>
    </w:p>
    <w:p>
      <w:pPr>
        <w:spacing w:after="240"/>
        <w:jc w:val="right"/>
      </w:pPr>
      <w:r>
        <w:rPr>
          <w:rtl/>
        </w:rPr>
        <w:t>لتوضيح التكلفة الإجمالية، نقسمها إلى عدة مكونات رئيسية:</w:t>
      </w:r>
    </w:p>
    <w:p>
      <w:pPr>
        <w:pStyle w:val="ListBullet"/>
        <w:spacing w:after="240"/>
        <w:jc w:val="right"/>
      </w:pPr>
      <w:r>
        <w:rPr>
          <w:rtl/>
        </w:rPr>
        <w:t>**تكاليف تطوير النظام:**  يشمل هذا الجزء تكلفة تصميم وتطوير نظام البوت، بما في ذلك البرمجة باستخدام بايثون وسيلينيوم ودمجها مع واجهة HeyGen، وتطوير واجهة برمجة التطبيقات (API) للتواصل مع GPT، بالإضافة إلى تطوير وحدة استخراج البيانات من TikTok Shop و CaloData.  نقدّر هذه التكلفة بـ [أدخل المبلغ بالدولار أو العملة المحددة في RFP]،  وهذا يشمل  [عدد] أيام عمل من قبل فريقنا من المطورين ذوي الخبرة.  وتشمل هذه التكلفة أيضًا تكلفة الاختبارات الشاملة والتعديلات اللازمة بناءً على نتائج الاختبار.</w:t>
      </w:r>
    </w:p>
    <w:p>
      <w:pPr>
        <w:pStyle w:val="ListBullet"/>
        <w:spacing w:after="240"/>
        <w:jc w:val="right"/>
      </w:pPr>
      <w:r>
        <w:rPr>
          <w:rtl/>
        </w:rPr>
        <w:t>**تكاليف رخص البرامج والخدمات:** تشمل هذه التكلفة اشتراكاتنا في خدمات OpenAI API (GPT)، وخدمات HeyGen، بالإضافة إلى أي خدمات أخرى ضرورية لإتمام المشروع.  نقدّر هذه التكلفة بـ [أدخل المبلغ بالدولار أو العملة المحددة في RFP]،  وهي قابلة للتغيير بناءً على استهلاكنا للخدمات خلال فترة المشروع.  سيتم تقديم تفصيل واضح لاستهلاكنا لهذه الخدمات بشكل دوري.</w:t>
      </w:r>
    </w:p>
    <w:p>
      <w:pPr>
        <w:pStyle w:val="ListBullet"/>
        <w:spacing w:after="240"/>
        <w:jc w:val="right"/>
      </w:pPr>
      <w:r>
        <w:rPr>
          <w:rtl/>
        </w:rPr>
        <w:t>**تكاليف الصيانة والدعم:**  بعد إطلاق النظام، سنقدم خدمة صيانة ودعم تقنية لمدة [أدخل مدة الصيانة]،  لتغطية أي مشاكل أو أعطال قد تحدث.  تتضمن هذه الخدمة الاستجابة السريعة للمشاكل، وتقديم التحديثات اللازمة،  وتوفير الدعم التقني للفريق.  نقدّر هذه التكلفة بـ [أدخل المبلغ بالدولار أو العملة المحددة في RFP].</w:t>
      </w:r>
    </w:p>
    <w:p>
      <w:pPr>
        <w:pStyle w:val="ListBullet"/>
        <w:spacing w:after="240"/>
        <w:jc w:val="right"/>
      </w:pPr>
      <w:r>
        <w:rPr>
          <w:rtl/>
        </w:rPr>
        <w:t>**تكاليف غير مباشرة:**  تشمل هذه التكلفة تكاليف إدارية، وتكاليف إدارة المشروع، وتكاليف غير مباشرة أخرى.  نقدّر هذه التكلفة بـ [أدخل المبلغ بالدولار أو العملة المحددة في RFP].</w:t>
      </w:r>
    </w:p>
    <w:p>
      <w:pPr>
        <w:spacing w:after="240"/>
        <w:jc w:val="right"/>
      </w:pPr>
      <w:r>
        <w:rPr>
          <w:rtl/>
        </w:rPr>
        <w:t>**جدول تفصيلي للتكاليف:**</w:t>
      </w:r>
    </w:p>
    <w:p>
      <w:pPr>
        <w:spacing w:after="240"/>
        <w:jc w:val="right"/>
      </w:pPr>
      <w:r>
        <w:rPr>
          <w:rtl/>
        </w:rPr>
        <w:t>| عنصر التكلفة          | المبلغ (بالدولار أو العملة المحددة) |</w:t>
      </w:r>
    </w:p>
    <w:p>
      <w:pPr>
        <w:spacing w:after="240"/>
        <w:jc w:val="right"/>
      </w:pPr>
      <w:r>
        <w:rPr>
          <w:rtl/>
        </w:rPr>
        <w:t>|-----------------------|---------------------------------|</w:t>
      </w:r>
    </w:p>
    <w:p>
      <w:pPr>
        <w:spacing w:after="240"/>
        <w:jc w:val="right"/>
      </w:pPr>
      <w:r>
        <w:rPr>
          <w:rtl/>
        </w:rPr>
        <w:t>| تكاليف تطوير النظام    | [أدخل المبلغ]                      |</w:t>
      </w:r>
    </w:p>
    <w:p>
      <w:pPr>
        <w:spacing w:after="240"/>
        <w:jc w:val="right"/>
      </w:pPr>
      <w:r>
        <w:rPr>
          <w:rtl/>
        </w:rPr>
        <w:t>| تكاليف رخص البرامج    | [أدخل المبلغ]                      |</w:t>
      </w:r>
    </w:p>
    <w:p>
      <w:pPr>
        <w:spacing w:after="240"/>
        <w:jc w:val="right"/>
      </w:pPr>
      <w:r>
        <w:rPr>
          <w:rtl/>
        </w:rPr>
        <w:t>| تكاليف الصيانة والدعم | [أدخل المبلغ]                      |</w:t>
      </w:r>
    </w:p>
    <w:p>
      <w:pPr>
        <w:spacing w:after="240"/>
        <w:jc w:val="right"/>
      </w:pPr>
      <w:r>
        <w:rPr>
          <w:rtl/>
        </w:rPr>
        <w:t>| تكاليف غير مباشرة     | [أدخل المبلغ]                      |</w:t>
      </w:r>
    </w:p>
    <w:p>
      <w:pPr>
        <w:spacing w:after="240"/>
        <w:jc w:val="right"/>
      </w:pPr>
      <w:r>
        <w:rPr>
          <w:rtl/>
        </w:rPr>
        <w:t>| **الإجمالي**           | **[أدخل المبلغ الإجمالي]**           |</w:t>
      </w:r>
    </w:p>
    <w:p>
      <w:pPr>
        <w:spacing w:after="240"/>
        <w:jc w:val="right"/>
      </w:pPr>
      <w:r>
        <w:rPr>
          <w:rtl/>
        </w:rPr>
        <w:t>**شروط الدفع:**</w:t>
      </w:r>
    </w:p>
    <w:p>
      <w:pPr>
        <w:spacing w:after="240"/>
        <w:jc w:val="right"/>
      </w:pPr>
      <w:r>
        <w:rPr>
          <w:rtl/>
        </w:rPr>
        <w:t>نقترح نظام دفع مرن يضمن تعاونًا مثمرًا.  نفضل نظام دفع مُقسم على مراحل،  على النحو التالي:</w:t>
      </w:r>
    </w:p>
    <w:p>
      <w:pPr>
        <w:pStyle w:val="ListBullet"/>
        <w:spacing w:after="240"/>
        <w:jc w:val="right"/>
      </w:pPr>
      <w:r>
        <w:rPr>
          <w:rtl/>
        </w:rPr>
        <w:t>**المرحلة الأولى (٢٥%):**  عند توقيع العقد والموافقة على المواصفات النهائية.</w:t>
      </w:r>
    </w:p>
    <w:p>
      <w:pPr>
        <w:pStyle w:val="ListBullet"/>
        <w:spacing w:after="240"/>
        <w:jc w:val="right"/>
      </w:pPr>
      <w:r>
        <w:rPr>
          <w:rtl/>
        </w:rPr>
        <w:t>**المرحلة الثانية (٢٥%):**  عند الانتهاء من مرحلة تطوير النظام الأساسي واختباره بنجاح.</w:t>
      </w:r>
    </w:p>
    <w:p>
      <w:pPr>
        <w:pStyle w:val="ListBullet"/>
        <w:spacing w:after="240"/>
        <w:jc w:val="right"/>
      </w:pPr>
      <w:r>
        <w:rPr>
          <w:rtl/>
        </w:rPr>
        <w:t>**المرحلة الثالثة (٢٥%):**  عند الانتهاء من دمج جميع المكونات واختبارها بشكل شامل.</w:t>
      </w:r>
    </w:p>
    <w:p>
      <w:pPr>
        <w:pStyle w:val="ListBullet"/>
        <w:spacing w:after="240"/>
        <w:jc w:val="right"/>
      </w:pPr>
      <w:r>
        <w:rPr>
          <w:rtl/>
        </w:rPr>
        <w:t>**المرحلة الرابعة (٢٥%):**  عند التسليم النهائي للنظام وتدريب الفريق على استخدامه.</w:t>
      </w:r>
    </w:p>
    <w:p>
      <w:pPr>
        <w:spacing w:after="240"/>
        <w:jc w:val="right"/>
      </w:pPr>
      <w:r>
        <w:rPr>
          <w:rtl/>
        </w:rPr>
        <w:t>نحن نؤمن بأن هذا النظام يضمن حماية مصالح الطرفين، ويشجع على التعاون المثمر طوال مدة المشروع.  نحن منفتحون على مناقشة شروط الدفع البديلة  إذا لزم الأمر،  وذلك لتلبية متطلباتكم الخاصة.</w:t>
      </w:r>
    </w:p>
    <w:p>
      <w:pPr>
        <w:spacing w:after="240"/>
        <w:jc w:val="right"/>
      </w:pPr>
      <w:r>
        <w:rPr>
          <w:rtl/>
        </w:rPr>
        <w:t>**دراسات حالة:**</w:t>
      </w:r>
    </w:p>
    <w:p>
      <w:pPr>
        <w:spacing w:after="240"/>
        <w:jc w:val="right"/>
      </w:pPr>
      <w:r>
        <w:rPr>
          <w:rtl/>
        </w:rPr>
        <w:t>لقد قمنا بتنفيذ مشاريع مشابهة في الماضي،  وقد حققنا نجاحًا باهرًا في تقديم حلول مبتكرة وفعّالة لعملائنا.  [أدخل هنا دراسات حالة مختصرة توضح خبرتنا في مشاريع مماثلة، مع التركيز على الجوانب المالية والنجاحات التي حققتها].  هذه الدراسات توضح قدرتنا على إدارة المشاريع بكفاءة عالية،  وضمان تحقيق النتائج المرجوة ضمن الميزانية المحددة.</w:t>
      </w:r>
    </w:p>
    <w:p>
      <w:pPr>
        <w:spacing w:after="240"/>
        <w:jc w:val="right"/>
      </w:pPr>
      <w:r>
        <w:rPr>
          <w:rtl/>
        </w:rPr>
        <w:t>نحن واثقون من أن عرضنا المالي مُنافس وعادل،  ويعكس قيمة الحل المُقترح.  نحن ملتزمون بتقديم أفضل خدمة ممكنة،  وضمان رضاكم التام.  نتطلع لمناقشة تفاصيل العرض معكم، والإجابة على أي استفسارات لديكم.</w:t>
      </w:r>
    </w:p>
    <w:p/>
    <w:p>
      <w:r>
        <w:br w:type="page"/>
      </w:r>
    </w:p>
    <w:p>
      <w:pPr>
        <w:pStyle w:val="Heading1"/>
        <w:jc w:val="right"/>
      </w:pPr>
      <w:r>
        <w:rPr>
          <w:rtl/>
        </w:rPr>
        <w:t>10. ضمان الجودة</w:t>
      </w:r>
    </w:p>
    <w:p>
      <w:pPr>
        <w:spacing w:after="240"/>
        <w:jc w:val="right"/>
      </w:pPr>
      <w:r>
        <w:rPr>
          <w:rtl/>
        </w:rPr>
        <w:t>## 10. ضمان الجودة (المستوى الأول)</w:t>
      </w:r>
    </w:p>
    <w:p>
      <w:pPr>
        <w:spacing w:after="240"/>
        <w:jc w:val="right"/>
      </w:pPr>
      <w:r>
        <w:rPr>
          <w:rtl/>
        </w:rPr>
        <w:t>تلتزم شركة آلي بهاي بتقديم منتج عالي الجودة يلبي جميع متطلبات العميل و يتجاوز توقعاته.  لضمان ذلك، قمنا بتطوير خطة ضمان جودة شاملة تتضمن اختبارات نظامية صارمة ومعايير قبول دقيقة لضمان  كفاءة  وتشغيل  الروبوت  بصورة  مثالية.  نحن ندرك  التحديات  الفريدة  المرتبطة  بإنشاء  روبوت  فيديو  تلقائي  عالي  التحسين  لمنصة  تيك  توك،  ولذلك  صممنا  خطة  ضمان  الجودة  بأسلوب  متدرج  يضمن  التحقق  من  الجودة  في  كل  مرحلة  من  مراحل  التطوير.</w:t>
      </w:r>
    </w:p>
    <w:p>
      <w:pPr>
        <w:spacing w:after="240"/>
        <w:jc w:val="right"/>
      </w:pPr>
      <w:r>
        <w:rPr>
          <w:rtl/>
        </w:rPr>
        <w:t>**أولاً: خطة ضمان الجودة:**</w:t>
      </w:r>
    </w:p>
    <w:p>
      <w:pPr>
        <w:spacing w:after="240"/>
        <w:jc w:val="right"/>
      </w:pPr>
      <w:r>
        <w:rPr>
          <w:rtl/>
        </w:rPr>
        <w:t>تتكون خطة ضمان الجودة لدينا من عدة مراحل مترابطة، تبدأ من مرحلة التصميم وتنتهي بمرحلة التسليم النهائي.  وتشمل هذه المراحل ما يلي:</w:t>
      </w:r>
    </w:p>
    <w:p>
      <w:pPr>
        <w:pStyle w:val="ListBullet"/>
        <w:spacing w:after="240"/>
        <w:jc w:val="right"/>
      </w:pPr>
      <w:r>
        <w:rPr>
          <w:rtl/>
        </w:rPr>
        <w:t>**مرحلة تحليل المتطلبات:** في هذه المرحلة، نقوم بتحليل متطلبات العميل بدقة  وتحديد  المعايير  الأساسية  لنجاح  المشروع.  نقوم  بمراجعة  وثيقة  طلب  العطاء  (RFP)  بشكل  دقيق  والتأكد  من  فهمنا  لكافة  المتطلبات  الفنية  والوظيفية،  بما  في  ذلك  المتطلبات  المتعلقة  بسرعة  التشغيل،  والموثوقية،  وقابلية  التوسع،  والأداء  العالي.</w:t>
      </w:r>
    </w:p>
    <w:p>
      <w:pPr>
        <w:pStyle w:val="ListBullet"/>
        <w:spacing w:after="240"/>
        <w:jc w:val="right"/>
      </w:pPr>
      <w:r>
        <w:rPr>
          <w:rtl/>
        </w:rPr>
        <w:t>**مرحلة تصميم الاختبارات:**  نقوم  بتصميم  اختبارات  مختلفة  لتغطية  جميع  جوانب  النظام،  بما  في  ذلك  اختبارات  الوظائف،  واختبارات  الأداء،  واختبارات  الأمان،  واختبارات  التكامل.  سيتم  تطبيق  تقنيات  اختبار  البرامج  المعروفة،  مثل  اختبار  الصندوق  الأبيض  واختبار  الصندوق  الأسود،  لتحديد  أي  أخطاء  أو  عيوب  في  النظام.  سوف  نركز  على  اختبار  كفاءة  الروبوت  في  إنشاء  فيديوهات  مختلفة  لمنتجات  متنوعة،  مع  اختبار  قدرته  على  التعامل  مع  بيانات  متغيرة  و  استجابته  للحالات  الاستثنائية.</w:t>
      </w:r>
    </w:p>
    <w:p>
      <w:pPr>
        <w:pStyle w:val="ListBullet"/>
        <w:spacing w:after="240"/>
        <w:jc w:val="right"/>
      </w:pPr>
      <w:r>
        <w:rPr>
          <w:rtl/>
        </w:rPr>
        <w:t>**مرحلة تنفيذ الاختبارات:**  سيتم  تنفيذ  اختبارات  النظام  باستخدام  بيانات  اختبار  مختلفة  وتحت  ظروف  تشغيل  متنوعة.  سيتم  تسجيل  جميع  نتائج  الاختبارات  وتحليلها  بدقة  لتحديد  أي  أخطاء  أو  مشاكل  في  النظام.  سيتم  تخصيص  فريق  من  المختصين  لإجراء  الاختبارات  بشكل  منتظم،  مع  إمكانية  إضافة  اختبارات  إضافية  حسب  الحاجة.  سيتم  إجراء  اختبارات  الاستخدام  على  نطاق  واسع  لتقييم  أداء  الروبوت  في  ظروف  تشغيل  حقيقية.</w:t>
      </w:r>
    </w:p>
    <w:p>
      <w:pPr>
        <w:pStyle w:val="ListBullet"/>
        <w:spacing w:after="240"/>
        <w:jc w:val="right"/>
      </w:pPr>
      <w:r>
        <w:rPr>
          <w:rtl/>
        </w:rPr>
        <w:t>**مرحلة تصحيح الأخطاء:**  سيتم  تصحيح  جميع  الأخطاء  المكتشفة  خلال  مرحلة  تنفيذ  الاختبارات.  سيتم  إجراء  اختبارات  إضافية  للتأكد  من  أن  الأخطاء  تم  تصحيحها  بصورة  صحيحة.  سنستخدم  نظام  إدارة  أخطاء  فعال  لتتبع  الأخطاء  وإدارتها  بشكل  فعال.</w:t>
      </w:r>
    </w:p>
    <w:p>
      <w:pPr>
        <w:pStyle w:val="ListBullet"/>
        <w:spacing w:after="240"/>
        <w:jc w:val="right"/>
      </w:pPr>
      <w:r>
        <w:rPr>
          <w:rtl/>
        </w:rPr>
        <w:t>**مرحلة إصدار التقرير:**  سيتم  إصدار  تقرير  شامل  يغطي  جميع  مراحل  اختبار  النظام  والمشاكل  المكتشفة  والتدابير  التصحيحية  المتخذة.  سيتم  تقديم  هذا  التقرير  للقسم  المختص  للموافقة  عليه.</w:t>
      </w:r>
    </w:p>
    <w:p>
      <w:pPr>
        <w:spacing w:after="240"/>
        <w:jc w:val="right"/>
      </w:pPr>
      <w:r>
        <w:rPr>
          <w:rtl/>
        </w:rPr>
        <w:t>**ثانياً: اختبارات النظام:**</w:t>
      </w:r>
    </w:p>
    <w:p>
      <w:pPr>
        <w:spacing w:after="240"/>
        <w:jc w:val="right"/>
      </w:pPr>
      <w:r>
        <w:rPr>
          <w:rtl/>
        </w:rPr>
        <w:t>سيتم  إجراء  اختبارات  النظام  على  مراحل  متعددة  لتغطية  جميع  الجوانب  المتعلقة  بأداء  الروبوت،  بما  في  ذلك:</w:t>
      </w:r>
    </w:p>
    <w:p>
      <w:pPr>
        <w:pStyle w:val="ListBullet"/>
        <w:spacing w:after="240"/>
        <w:jc w:val="right"/>
      </w:pPr>
      <w:r>
        <w:rPr>
          <w:rtl/>
        </w:rPr>
        <w:t>**اختبارات الوحدة:**  سيتم  اختبار  كل  وحدة  من  وحدات  الروبوت  بشكل  منفرد  للتأكد  من  أنها  تعمل  بشكل  صحيح.  هذا  يشمل  اختبار  واجهات  البرمجة  التطبيقية  (APIs)  مثل  GPT  وSelenium  و  حصاد  بيانات  TikTok  Shop  /  CaloData.</w:t>
      </w:r>
    </w:p>
    <w:p>
      <w:pPr>
        <w:pStyle w:val="ListBullet"/>
        <w:spacing w:after="240"/>
        <w:jc w:val="right"/>
      </w:pPr>
      <w:r>
        <w:rPr>
          <w:rtl/>
        </w:rPr>
        <w:t>**اختبارات التكامل:**  سيتم  اختبار  التكامل  بين  وحدات  الروبوت  المختلفة  للتأكد  من  أنها  تتفاعل  مع  بعضها  بشكل  سلس  و  فعال.  هذا  يشمل  اختبار  التفاعل  بين  GPT  وSelenium  وبين  مكونات  معالجة  الصورة  والصوت.</w:t>
      </w:r>
    </w:p>
    <w:p>
      <w:pPr>
        <w:pStyle w:val="ListBullet"/>
        <w:spacing w:after="240"/>
        <w:jc w:val="right"/>
      </w:pPr>
      <w:r>
        <w:rPr>
          <w:rtl/>
        </w:rPr>
        <w:t>**اختبارات الأداء:**  سيتم  اختبار  أداء  الروبوت  تحت  ضغط  عمل  عالي  للتأكد  من  قدرته  على  إنتاج  الفيديوهات  بسرعة  وكفاءة  عالية،  حتى  مع  زيادة  حجم  البيانات  المراد  معالجتها.  سيتم  قياس  سرعة  توليد  الفيديو  وزمن  الاستجابة  و  استهلاك  الموارد.</w:t>
      </w:r>
    </w:p>
    <w:p>
      <w:pPr>
        <w:pStyle w:val="ListBullet"/>
        <w:spacing w:after="240"/>
        <w:jc w:val="right"/>
      </w:pPr>
      <w:r>
        <w:rPr>
          <w:rtl/>
        </w:rPr>
        <w:t>**اختبارات  الجودة:**  سيتم  تقييم  جودة  الفيديوهات  المولدة  من  حيث  الوضوح،  والجودة  البصرية،  والصوت،  وتناسق  المحتوى  مع  متطلبات  تيك  توك.  سيتم  استخدام  معايير  محددة  لتقييم  جودة  الفيديوهات،  بما  في  ذلك  معايير  التحسين  لمنصة  تيك  توك.</w:t>
      </w:r>
    </w:p>
    <w:p>
      <w:pPr>
        <w:pStyle w:val="ListBullet"/>
        <w:spacing w:after="240"/>
        <w:jc w:val="right"/>
      </w:pPr>
      <w:r>
        <w:rPr>
          <w:rtl/>
        </w:rPr>
        <w:t>**اختبارات  القبول:**  سيتم  إجراء  اختبارات  قبول  النظام  من  قبل  العميل  للتأكد  من  أن  الروبوت  يلبي  جميع  متطلباته  وتوقعاته.  سيتم  توفير  دليل  استخدام  واضح  و  دعم  فني  متكامل  لضمان  سهولة  استخدام  الروبوت.</w:t>
      </w:r>
    </w:p>
    <w:p>
      <w:pPr>
        <w:spacing w:after="240"/>
        <w:jc w:val="right"/>
      </w:pPr>
      <w:r>
        <w:rPr>
          <w:rtl/>
        </w:rPr>
        <w:t>**ثالثاً: معايير القبول:**</w:t>
      </w:r>
    </w:p>
    <w:p>
      <w:pPr>
        <w:spacing w:after="240"/>
        <w:jc w:val="right"/>
      </w:pPr>
      <w:r>
        <w:rPr>
          <w:rtl/>
        </w:rPr>
        <w:t>سيتم  اعتبار  الروبوت  مقبولاً  إذا  استوفى  المعايير  التالية:</w:t>
      </w:r>
    </w:p>
    <w:p>
      <w:pPr>
        <w:pStyle w:val="ListBullet"/>
        <w:spacing w:after="240"/>
        <w:jc w:val="right"/>
      </w:pPr>
      <w:r>
        <w:rPr>
          <w:rtl/>
        </w:rPr>
        <w:t>**الوظائف:**  يجب  أن  يؤدي  الروبوت  جميع  الوظائف  المحددة  في  وثيقة  طلب  العطاء  (RFP)  بشكل  صحيح  و  دقيق.</w:t>
      </w:r>
    </w:p>
    <w:p>
      <w:pPr>
        <w:pStyle w:val="ListBullet"/>
        <w:spacing w:after="240"/>
        <w:jc w:val="right"/>
      </w:pPr>
      <w:r>
        <w:rPr>
          <w:rtl/>
        </w:rPr>
        <w:t>**الأداء:**  يجب  أن  يعمل  الروبوت  بسرعة  وكفاءة  عالية،  مع  حد  أدنى  من  الأخطاء.  سيتم  تحديد  معايير  الأداء  بالتفصيل  في  وثيقة  متطلبات  الاختبار.</w:t>
      </w:r>
    </w:p>
    <w:p>
      <w:pPr>
        <w:pStyle w:val="ListBullet"/>
        <w:spacing w:after="240"/>
        <w:jc w:val="right"/>
      </w:pPr>
      <w:r>
        <w:rPr>
          <w:rtl/>
        </w:rPr>
        <w:t>**الجودة:**  يجب  أن  تكون  جودة  الفيديوهات  المولدة  عالية  وتلبي  معايير  التحسين  لمنصة  تيك  توك.</w:t>
      </w:r>
    </w:p>
    <w:p>
      <w:pPr>
        <w:pStyle w:val="ListBullet"/>
        <w:spacing w:after="240"/>
        <w:jc w:val="right"/>
      </w:pPr>
      <w:r>
        <w:rPr>
          <w:rtl/>
        </w:rPr>
        <w:t>**الموثوقية:**  يجب  أن  يكون  الروبوت  موثوقاً  و  مستقراً  و  قادرًا  على  العمل  باستمرار  بدون  أعطال.</w:t>
      </w:r>
    </w:p>
    <w:p>
      <w:pPr>
        <w:pStyle w:val="ListBullet"/>
        <w:spacing w:after="240"/>
        <w:jc w:val="right"/>
      </w:pPr>
      <w:r>
        <w:rPr>
          <w:rtl/>
        </w:rPr>
        <w:t>**الأمان:**  يجب  أن  يكون  الروبوت  آمناً  ولا  يتضمن  أي  ثغرات  أمنية.</w:t>
      </w:r>
    </w:p>
    <w:p>
      <w:pPr>
        <w:spacing w:after="240"/>
        <w:jc w:val="right"/>
      </w:pPr>
      <w:r>
        <w:rPr>
          <w:rtl/>
        </w:rPr>
        <w:t>نحن  في  شركة  آلي  بهاي  نؤمن  بأهمية  ضمان  الجودة  في  جميع  مراحل  التطوير،  ونلتزم  بتقديم  منتج  عالي  الجودة  يلبي  احتياجات  العميل  ويتجاوز  توقعاته.  نحن  على  ثقة  بأن  خطة  ضمان  الجودة  الشاملة  لدينا  ستضمن  نجاح  المشروع  وتقديم  روبوت  فيديو  فعال  و  موثوق.</w:t>
      </w:r>
    </w:p>
    <w:p/>
    <w:p>
      <w:r>
        <w:br w:type="page"/>
      </w:r>
    </w:p>
    <w:p>
      <w:pPr>
        <w:pStyle w:val="Heading1"/>
        <w:jc w:val="right"/>
      </w:pPr>
      <w:r>
        <w:rPr>
          <w:rtl/>
        </w:rPr>
        <w:t>11. الدعم والصيانة</w:t>
      </w:r>
    </w:p>
    <w:p>
      <w:pPr>
        <w:spacing w:after="240"/>
        <w:jc w:val="right"/>
      </w:pPr>
      <w:r>
        <w:rPr>
          <w:rtl/>
        </w:rPr>
        <w:t>## 11. الدعم والصيانة (المستوى الأول)</w:t>
      </w:r>
    </w:p>
    <w:p>
      <w:pPr>
        <w:spacing w:after="240"/>
        <w:jc w:val="right"/>
      </w:pPr>
      <w:r>
        <w:rPr>
          <w:rtl/>
        </w:rPr>
        <w:t>تلتزم شركة آلي بهاي بتقديم أعلى مستويات الدعم والصيانة لعملائها الكرام، ونحن ندرك أهمية ضمان استمرارية عمل نظام  "البوت الذكي لإنتاج فيديوهات تيك توك"  بكفاءة عالية.  لذا، قمنا بتطوير خطة شاملة للدعم والصيانة تتضمن اتفاقية مستوى الخدمة (SLA) وسياسة صيانة واضحة، تضمن حصولكم على المساعدة اللازمة في الوقت المناسب وبشكل احترافي.</w:t>
      </w:r>
    </w:p>
    <w:p>
      <w:pPr>
        <w:spacing w:after="240"/>
        <w:jc w:val="right"/>
      </w:pPr>
      <w:r>
        <w:rPr>
          <w:rtl/>
        </w:rPr>
        <w:t>**أولاً: خطة الدعم:**</w:t>
      </w:r>
    </w:p>
    <w:p>
      <w:pPr>
        <w:spacing w:after="240"/>
        <w:jc w:val="right"/>
      </w:pPr>
      <w:r>
        <w:rPr>
          <w:rtl/>
        </w:rPr>
        <w:t>تتضمن خطة دعمنا الشاملة ما يلي:</w:t>
      </w:r>
    </w:p>
    <w:p>
      <w:pPr>
        <w:pStyle w:val="ListBullet"/>
        <w:spacing w:after="240"/>
        <w:jc w:val="right"/>
      </w:pPr>
      <w:r>
        <w:rPr>
          <w:rtl/>
        </w:rPr>
        <w:t>**الدعم الأولي:**  نقدم دعماً أولياً شاملاً عبر الهاتف والبريد الإلكتروني والدردشة المباشرة على مدار الساعة طوال أيام الأسبوع.  سيكون فريق الدعم لدينا على أتم الاستعداد للإجابة على استفساراتكم وتقديم المساعدة الفورية لحل المشاكل البسيطة.  هدفنا هو حل 80% من المشاكل خلال أول ساعة من الإبلاغ عنها.</w:t>
      </w:r>
    </w:p>
    <w:p>
      <w:pPr>
        <w:pStyle w:val="ListBullet"/>
        <w:spacing w:after="240"/>
        <w:jc w:val="right"/>
      </w:pPr>
      <w:r>
        <w:rPr>
          <w:rtl/>
        </w:rPr>
        <w:t>**الدعم عن بُعد:**  في حالة تعذر حل المشكلة عبر الدعم الأولي، سيتولى فريقنا الفني ذو الخبرة  حل المشكلة عن بُعد من خلال الوصول الآمن إلى النظام الخاص بكم.  سنستخدم تقنيات متقدمة للتحكم عن بُعد لتشخيص المشكلة وإصلاحها بسرعة وفعالية.  نضمن سرية بياناتكم وسلامتها طوال عملية الدعم عن بُعد.</w:t>
      </w:r>
    </w:p>
    <w:p>
      <w:pPr>
        <w:pStyle w:val="ListBullet"/>
        <w:spacing w:after="240"/>
        <w:jc w:val="right"/>
      </w:pPr>
      <w:r>
        <w:rPr>
          <w:rtl/>
        </w:rPr>
        <w:t>**الدعم الميداني:**  في حالات نادرة، قد يتطلب الأمر زيارة ميدانية من قبل أحد خبرائنا.  سنحدد  موعدًا  ملائمًا  لكم  لإجراء  الزيارة  في  أسرع  وقت  ممكن.  نهدف إلى  الوصول  إلى  موقعكم  في  غضون  24-48  ساعة  من  طلب  الدعم  الميداني.</w:t>
      </w:r>
    </w:p>
    <w:p>
      <w:pPr>
        <w:pStyle w:val="ListBullet"/>
        <w:spacing w:after="240"/>
        <w:jc w:val="right"/>
      </w:pPr>
      <w:r>
        <w:rPr>
          <w:rtl/>
        </w:rPr>
        <w:t>**قاعدة بيانات المعرفة:**  سنوفر لكم  قاعدة بيانات شاملة  تحتوي على  دروس  فيديوية،  وأدلة  استخدام،  وأجوبة  على  الأسئلة  الشائعة.  ستساعدكم هذه القاعدة على حل العديد من المشاكل بشكل مستقل، مما يوفر لكم الوقت والجهد.</w:t>
      </w:r>
    </w:p>
    <w:p>
      <w:pPr>
        <w:pStyle w:val="ListBullet"/>
        <w:spacing w:after="240"/>
        <w:jc w:val="right"/>
      </w:pPr>
      <w:r>
        <w:rPr>
          <w:rtl/>
        </w:rPr>
        <w:t>**التحديثات والتطويرات:**  سنقوم بإصدار تحديثات منتظمة للنظام  لتحسين أدائه و إضافة  ميزات جديدة.  سيتم إبلاغكم مسبقًا  بموعد  إصدار  التحديثات  و  طريقة  تثبيتها.  نضمن  أن  التحديثات  سلسة  ولا  تؤثر  على  عمل  النظام.</w:t>
      </w:r>
    </w:p>
    <w:p>
      <w:pPr>
        <w:spacing w:after="240"/>
        <w:jc w:val="right"/>
      </w:pPr>
      <w:r>
        <w:rPr>
          <w:rtl/>
        </w:rPr>
        <w:t>**ثانياً: اتفاقية مستوى الخدمة (SLA):**</w:t>
      </w:r>
    </w:p>
    <w:p>
      <w:pPr>
        <w:spacing w:after="240"/>
        <w:jc w:val="right"/>
      </w:pPr>
      <w:r>
        <w:rPr>
          <w:rtl/>
        </w:rPr>
        <w:t>نلتزم بتقديم خدمات دعم  عالية الجودة وفقًا لاتفاقية مستوى الخدمة التالية:</w:t>
      </w:r>
    </w:p>
    <w:p>
      <w:pPr>
        <w:pStyle w:val="ListBullet"/>
        <w:spacing w:after="240"/>
        <w:jc w:val="right"/>
      </w:pPr>
      <w:r>
        <w:rPr>
          <w:rtl/>
        </w:rPr>
        <w:t>**وقت الاستجابة:**  سنرد على طلبات الدعم خلال ساعة واحدة على الأكثر في أيام العمل، وخلال أربع ساعات في أيام العطل الرسمية.</w:t>
      </w:r>
    </w:p>
    <w:p>
      <w:pPr>
        <w:pStyle w:val="ListBullet"/>
        <w:spacing w:after="240"/>
        <w:jc w:val="right"/>
      </w:pPr>
      <w:r>
        <w:rPr>
          <w:rtl/>
        </w:rPr>
        <w:t>**وقت حل المشكلة:**  نهدف إلى حل 80% من المشاكل خلال 24 ساعة من الإبلاغ عنها.  أما بالنسبة للمشاكل المعقدة، فسنعمل على حلها في غضون 72 ساعة.</w:t>
      </w:r>
    </w:p>
    <w:p>
      <w:pPr>
        <w:pStyle w:val="ListBullet"/>
        <w:spacing w:after="240"/>
        <w:jc w:val="right"/>
      </w:pPr>
      <w:r>
        <w:rPr>
          <w:rtl/>
        </w:rPr>
        <w:t>**متوسط وقت التوقف:**  نضمن لكم  متوسط وقت توقف لا يتجاوز 1% من إجمالي وقت تشغيل النظام سنويًا.  سنعمل على تقليل وقت التوقف إلى الحد الأدنى من خلال  صيانة  وقائية  منتظمة.</w:t>
      </w:r>
    </w:p>
    <w:p>
      <w:pPr>
        <w:pStyle w:val="ListBullet"/>
        <w:spacing w:after="240"/>
        <w:jc w:val="right"/>
      </w:pPr>
      <w:r>
        <w:rPr>
          <w:rtl/>
        </w:rPr>
        <w:t>**معدل رضا العملاء:**  نهدف  إلى  تحقيق  معدل  رضا  عملاء  لا  يقل  عن  95%.  سنقوم  باستطلاعات  رأي  منتظمة  لتقييم  مستوى  رضا  عملائنا  و  تحسين  خدماتنا  باستمرار.</w:t>
      </w:r>
    </w:p>
    <w:p>
      <w:pPr>
        <w:spacing w:after="240"/>
        <w:jc w:val="right"/>
      </w:pPr>
      <w:r>
        <w:rPr>
          <w:rtl/>
        </w:rPr>
        <w:t>**ثالثاً: سياسة الصيانة:**</w:t>
      </w:r>
    </w:p>
    <w:p>
      <w:pPr>
        <w:spacing w:after="240"/>
        <w:jc w:val="right"/>
      </w:pPr>
      <w:r>
        <w:rPr>
          <w:rtl/>
        </w:rPr>
        <w:t>تتضمن سياسة صيانة نظام "البوت الذكي لإنتاج فيديوهات تيك توك" ما يلي:</w:t>
      </w:r>
    </w:p>
    <w:p>
      <w:pPr>
        <w:pStyle w:val="ListBullet"/>
        <w:spacing w:after="240"/>
        <w:jc w:val="right"/>
      </w:pPr>
      <w:r>
        <w:rPr>
          <w:rtl/>
        </w:rPr>
        <w:t>**الصيانة الوقائية:**  سنقوم بإجراء صيانة وقائية منتظمة للنظام  لضمان استمرارية عمله بكفاءة عالية.  سيتضمن ذلك  فحص  النظام،  وتحديث  البرامج،  وإجراء  نسخ  احتياطية  لبياناتكم.</w:t>
      </w:r>
    </w:p>
    <w:p>
      <w:pPr>
        <w:pStyle w:val="ListBullet"/>
        <w:spacing w:after="240"/>
        <w:jc w:val="right"/>
      </w:pPr>
      <w:r>
        <w:rPr>
          <w:rtl/>
        </w:rPr>
        <w:t>**الصيانة التصحيحية:**  سنقوم  بإصلاح  أي  مشاكل  أو  أعطال  تنشأ  في  النظام  في  أسرع  وقت  ممكن.  سيتم  تحديد  أولوية  إصلاح  المشاكل  بناءً  على  تأثيرها  على  عمل  النظام.</w:t>
      </w:r>
    </w:p>
    <w:p>
      <w:pPr>
        <w:pStyle w:val="ListBullet"/>
        <w:spacing w:after="240"/>
        <w:jc w:val="right"/>
      </w:pPr>
      <w:r>
        <w:rPr>
          <w:rtl/>
        </w:rPr>
        <w:t>**التدريب والدعم:**  سنقدم لكم  دورة تدريبية  شاملة  حول  كيفية  استخدام  النظام  بشكل  فعال.  وسنوفر  لكم  دعمًا  مستمرًا  للاستجابة  لاستفساراتكم  وتقديم  المساعدة  اللازمة.</w:t>
      </w:r>
    </w:p>
    <w:p>
      <w:pPr>
        <w:pStyle w:val="ListBullet"/>
        <w:spacing w:after="240"/>
        <w:jc w:val="right"/>
      </w:pPr>
      <w:r>
        <w:rPr>
          <w:rtl/>
        </w:rPr>
        <w:t>**إجراءات الطوارئ:**  لدينا  إجراءات  طوارئ  واضحة  للتعامل  مع  أي  مشاكل  غير  متوقعة.  سنعمل  على  استعادة  النظام  إلى  وضعه  الطبيعي  في  أسرع  وقت  ممكن.</w:t>
      </w:r>
    </w:p>
    <w:p>
      <w:pPr>
        <w:spacing w:after="240"/>
        <w:jc w:val="right"/>
      </w:pPr>
      <w:r>
        <w:rPr>
          <w:rtl/>
        </w:rPr>
        <w:t>نحن  فخورون  بالتزامنا  بتقديم  أعلى  مستويات  الدعم  والصيانة  لعملائنا.  نؤمن  بأن  استثماركم  في  نظامنا  سيعود  بإيجابيات  كبيرة  على  عملكم،  وسنكون  بجانبكم  في  كل  خطوة  على  الطريق.  نحن  على  ثقة  بأن  خطة  الدعم  والصيانة  الشاملة  التي  قدمناها  ستضمن  لكم  تجربة  سلسة  و  خالية  من  المشاكل.  تواصلوا  معنا  في  أي  وقت  لأي  استفسار.</w:t>
      </w:r>
    </w:p>
    <w:p/>
    <w:p>
      <w:r>
        <w:br w:type="page"/>
      </w:r>
    </w:p>
    <w:p>
      <w:pPr>
        <w:pStyle w:val="Heading1"/>
        <w:jc w:val="right"/>
      </w:pPr>
      <w:r>
        <w:rPr>
          <w:rtl/>
        </w:rPr>
        <w:t>12. الملكية الفكرية</w:t>
      </w:r>
    </w:p>
    <w:p>
      <w:pPr>
        <w:spacing w:after="240"/>
        <w:jc w:val="right"/>
      </w:pPr>
      <w:r>
        <w:rPr>
          <w:rtl/>
        </w:rPr>
        <w:t>12. الملكية الفكرية</w:t>
      </w:r>
    </w:p>
    <w:p>
      <w:pPr>
        <w:spacing w:after="240"/>
        <w:jc w:val="right"/>
      </w:pPr>
      <w:r>
        <w:rPr>
          <w:rtl/>
        </w:rPr>
        <w:t>تُعدّ مسألة الملكية الفكرية جوهريةً في هذا المشروع، ونحن في شركة "علي باي" ندرك تماماً أهمية حماية حقوق الملكية الفكرية لجميع الأطراف المعنية.  سنضمن الامتثال الكامل للقوانين واللوائح ذات الصلة بحقوق الملكية الفكرية طوال دورة حياة المشروع، بدءاً من مرحلة التصميم وحتى التسليم النهائي للمنتج.  يتضمن ذلك بشكل خاص حقوق الملكية الفكرية المتعلقة بـ:  البرمجيات، المحتوى المرئي والصوتي،  وأي مادة أخرى تُستخدم في تطوير وتشغيل الروبوت.</w:t>
      </w:r>
    </w:p>
    <w:p>
      <w:pPr>
        <w:spacing w:after="240"/>
        <w:jc w:val="right"/>
      </w:pPr>
      <w:r>
        <w:rPr>
          <w:rtl/>
        </w:rPr>
        <w:t>**أولاً: حقوق الملكية الفكرية للبرمجيات:**</w:t>
      </w:r>
    </w:p>
    <w:p>
      <w:pPr>
        <w:spacing w:after="240"/>
        <w:jc w:val="right"/>
      </w:pPr>
      <w:r>
        <w:rPr>
          <w:rtl/>
        </w:rPr>
        <w:t>سنستخدم في تطوير الروبوت تقنيات مفتوحة المصدر مثل Selenium وPython و ffmpeg  إلى جانب تقنيات أخرى مثل  GPT-API و HeyGen API.  سنحرص على استخدام هذه التقنيات وفقاً لشروط ترخيصها،  وسنتجنب أي انتهاك لحقوق الملكية الفكرية لهذه التقنيات.  سيتم توثيق جميع المكتبات والتقنيات المستخدمة في وثائق المشروع،  وسنقدم  إشعارات  واضحة  بالحقوق  المرخصة  في  كود  المشروع  نفسه.  بالإضافة إلى ذلك، سيتم تطوير  أجزاء  جوهرية  من  الروبوت  باستخدام  كود  مُخَصّص  (Custom Code)  تكون  ملكيته  الفكرية  خاصة  بشركة  "علي باي"  حصراً.  سيتم  حماية  هذا  الكود  بسرية  تامة،  وسيتّم  توقيع  اتفاقيات  سرية  مع  جميع  المشاركين  في  المشروع  لضمان  عدم  تسريب  هذه  المعلومات.</w:t>
      </w:r>
    </w:p>
    <w:p>
      <w:pPr>
        <w:spacing w:after="240"/>
        <w:jc w:val="right"/>
      </w:pPr>
      <w:r>
        <w:rPr>
          <w:rtl/>
        </w:rPr>
        <w:t>**ثانياً: حقوق الملكية الفكرية للمحتوى المرئي والصوتي:**</w:t>
      </w:r>
    </w:p>
    <w:p>
      <w:pPr>
        <w:spacing w:after="240"/>
        <w:jc w:val="right"/>
      </w:pPr>
      <w:r>
        <w:rPr>
          <w:rtl/>
        </w:rPr>
        <w:t>سيتم استخدام  مكتبة  واسعة  من  الصور  ومقاطع  الفيديو  والأصوات  من  مواقع  مُرَخّصة  مثل  (Stock Footage Websites)  مثل  Shutterstock  و  Pexels  و  Unsplash.  سنتأكد  من  امتلاكنا  لحقوق  الاستخدام  التجاري  لجميع  هذه  المواد،  وسنقوم  بتوثيق  مصدر  كل  مادة  مستخدمة.  في  حالة  استخدام  محتوى  غير  متوفر  مجاناً،  سنحصل  على  التراخيص  اللازمة  من  أصحاب  حقوق  الملكية  الفكرية  قبل  دمجه  في  الروبوت.  سيتم  أيضاً  تطوير  جزء  من  المحتوى  باستخدام  أدوات  توليد  الصور  والفيديو  التي  تضمن  حقوق  الملكية  للمحتوى  المُولّد.  سيتم  تسجيل  جميع  هذه  المواد  في  سجل  خاص  للملكية  الفكرية  ضمن  وثائق  المشروع.</w:t>
      </w:r>
    </w:p>
    <w:p>
      <w:pPr>
        <w:spacing w:after="240"/>
        <w:jc w:val="right"/>
      </w:pPr>
      <w:r>
        <w:rPr>
          <w:rtl/>
        </w:rPr>
        <w:t>**ثالثاً: اتفاقيات الترخيص:**</w:t>
      </w:r>
    </w:p>
    <w:p>
      <w:pPr>
        <w:spacing w:after="240"/>
        <w:jc w:val="right"/>
      </w:pPr>
      <w:r>
        <w:rPr>
          <w:rtl/>
        </w:rPr>
        <w:t>سنُبرم اتفاقيات ترخيص واضحة مع العميل تحدد حقوق الملكية الفكرية للروبوت.  سيتم  التفاوض  على  هذه  الاتفاقيات  بشكل  متبادل  و  شفاف،  مع  التركيز  على  حماية  حقوق  الطرفين.  سيتضمن  ذلك  بشكل  خاص:</w:t>
      </w:r>
    </w:p>
    <w:p>
      <w:pPr>
        <w:pStyle w:val="ListBullet"/>
        <w:spacing w:after="240"/>
        <w:jc w:val="right"/>
      </w:pPr>
      <w:r>
        <w:rPr>
          <w:rtl/>
        </w:rPr>
        <w:t>**حقوق  الاستخدام:**  سيتم  تحديد  مدى  استخدام  الروبوت  بشكل  واضح،  سواء  كان  استخداماً  حصرياً  أم  غير  حصري.</w:t>
      </w:r>
    </w:p>
    <w:p>
      <w:pPr>
        <w:pStyle w:val="ListBullet"/>
        <w:spacing w:after="240"/>
        <w:jc w:val="right"/>
      </w:pPr>
      <w:r>
        <w:rPr>
          <w:rtl/>
        </w:rPr>
        <w:t>**حقوق  التعديل:**  سيتم  تحديد  إمكانية  العميل  في  تعديل  الروبوت  أو  إجراء  أي  تغييرات  عليه.</w:t>
      </w:r>
    </w:p>
    <w:p>
      <w:pPr>
        <w:pStyle w:val="ListBullet"/>
        <w:spacing w:after="240"/>
        <w:jc w:val="right"/>
      </w:pPr>
      <w:r>
        <w:rPr>
          <w:rtl/>
        </w:rPr>
        <w:t>**حقوق  التوزيع:**  سيتم  تحديد  إمكانية  العميل  في  توزيع  الروبوت  على  أطراف  ثالثة.</w:t>
      </w:r>
    </w:p>
    <w:p>
      <w:pPr>
        <w:pStyle w:val="ListBullet"/>
        <w:spacing w:after="240"/>
        <w:jc w:val="right"/>
      </w:pPr>
      <w:r>
        <w:rPr>
          <w:rtl/>
        </w:rPr>
        <w:t>**حقوق  الملكية:**  سيتم  توضيح  ملكية  الروبوت  و  مكوناته  بشكل  واضح.</w:t>
      </w:r>
    </w:p>
    <w:p>
      <w:pPr>
        <w:pStyle w:val="ListBullet"/>
        <w:spacing w:after="240"/>
        <w:jc w:val="right"/>
      </w:pPr>
      <w:r>
        <w:rPr>
          <w:rtl/>
        </w:rPr>
        <w:t>**حلّ  المنازعات:**  سيتم  تحديد  آلية  حلّ  أيّ  منازعات  قد  تنشأ  بشأن  حقوق  الملكية  الفكرية.</w:t>
      </w:r>
    </w:p>
    <w:p>
      <w:pPr>
        <w:spacing w:after="240"/>
        <w:jc w:val="right"/>
      </w:pPr>
      <w:r>
        <w:rPr>
          <w:rtl/>
        </w:rPr>
        <w:t>**رابعاً:  إدارة  المخاطر:**</w:t>
      </w:r>
    </w:p>
    <w:p>
      <w:pPr>
        <w:spacing w:after="240"/>
        <w:jc w:val="right"/>
      </w:pPr>
      <w:r>
        <w:rPr>
          <w:rtl/>
        </w:rPr>
        <w:t>نحن  نُدرك  أهمية  إدارة  مخاطر  الانتهاكات  المحتملة  لحقوق  الملكية  الفكرية.  لذلك،  سنُطبّق  إجراءات  صارمة  لضمان  الامتثال  الكامل  للقوانين  واللوائح  ذات  الصلة.  سيتضمن  ذلك:</w:t>
      </w:r>
    </w:p>
    <w:p>
      <w:pPr>
        <w:pStyle w:val="ListBullet"/>
        <w:spacing w:after="240"/>
        <w:jc w:val="right"/>
      </w:pPr>
      <w:r>
        <w:rPr>
          <w:rtl/>
        </w:rPr>
        <w:t>**فحص  دقيق  لجميع  المواد  المستخدمة:**  قبل  دمج  أي  مادة  في  الروبوت،  سيتم  فحصها  دقيقاً  للتأكد  من  امتلاكنا  لحقوق  الاستخدام  اللازمة.</w:t>
      </w:r>
    </w:p>
    <w:p>
      <w:pPr>
        <w:pStyle w:val="ListBullet"/>
        <w:spacing w:after="240"/>
        <w:jc w:val="right"/>
      </w:pPr>
      <w:r>
        <w:rPr>
          <w:rtl/>
        </w:rPr>
        <w:t>**توثيق  جميع  المواد  المستخدمة:**  سيتم  توثيق  جميع  المواد  المستخدمة  في  سجل  خاص  للملكية  الفكرية.</w:t>
      </w:r>
    </w:p>
    <w:p>
      <w:pPr>
        <w:pStyle w:val="ListBullet"/>
        <w:spacing w:after="240"/>
        <w:jc w:val="right"/>
      </w:pPr>
      <w:r>
        <w:rPr>
          <w:rtl/>
        </w:rPr>
        <w:t>**التعاون  مع  خبراء  في  حقوق  الملكية  الفكرية:**  سنستشير  خبراء  في  حقوق  الملكية  الفكرية  عند  الاقتضاء.</w:t>
      </w:r>
    </w:p>
    <w:p>
      <w:pPr>
        <w:pStyle w:val="ListBullet"/>
        <w:spacing w:after="240"/>
        <w:jc w:val="right"/>
      </w:pPr>
      <w:r>
        <w:rPr>
          <w:rtl/>
        </w:rPr>
        <w:t>**تحديث  السياسات  و الإجراءات:**  سنحرص  على  تحديث  سياساتنا  وإجراءاتنا  بشكل  مستمر  لضمان  الامتثال  لأحدث  القوانين  واللوائح.</w:t>
      </w:r>
    </w:p>
    <w:p>
      <w:pPr>
        <w:spacing w:after="240"/>
        <w:jc w:val="right"/>
      </w:pPr>
      <w:r>
        <w:rPr>
          <w:rtl/>
        </w:rPr>
        <w:t>نحن  في  شركة  "علي باي"  نلتزم  بأعلى  معايير  النزاهة  والشفافية  في  معاملاتنا،  ونضمن  الامتثال  الكامل  لجميع  القوانين  واللوائح  ذات  الصلة  بحقوق  الملكية  الفكرية.  سيتم  توفير  جميع  التفاصيل  والوثائق  اللازمة  لضمان  الشفافية  والثقة  المتبادلة  بيننا  وبين  العميل.  نحن  على  ثقة  بأنّ  نهجنا  المتشدد  في  حماية  حقوق  الملكية  الفكرية  سيضمن  نجاح  المشروع  و  حماية  مصالح  جميع  الأطراف  المعنية.</w:t>
      </w:r>
    </w:p>
    <w:p/>
    <w:p>
      <w:r>
        <w:br w:type="page"/>
      </w:r>
    </w:p>
    <w:p>
      <w:pPr>
        <w:pStyle w:val="Heading1"/>
        <w:jc w:val="right"/>
      </w:pPr>
      <w:r>
        <w:rPr>
          <w:rtl/>
        </w:rPr>
        <w:t>13. الامتثال القانوني</w:t>
      </w:r>
    </w:p>
    <w:p>
      <w:pPr>
        <w:spacing w:after="240"/>
        <w:jc w:val="right"/>
      </w:pPr>
      <w:r>
        <w:rPr>
          <w:rtl/>
        </w:rPr>
        <w:t>13. الامتثال القانوني (المستوى الأول) - المتطلبات: الامتثال للقوانين واللوائح ذات الصلة، وحماية البيانات</w:t>
      </w:r>
    </w:p>
    <w:p>
      <w:pPr>
        <w:spacing w:after="240"/>
        <w:jc w:val="right"/>
      </w:pPr>
      <w:r>
        <w:rPr>
          <w:rtl/>
        </w:rPr>
        <w:t>يُعدّ الامتثال للقوانين واللوائح ذات الصلة، بالإضافة إلى حماية البيانات، أمرًا بالغ الأهمية في مشروعنا لإنشاء روبوت فيديو تيك توك الذكي.  نحن في شركة "علي بهاي" ندرك تمامًا حساسية هذه المسألة، ونلتزم بالامتثال الكامل لجميع القوانين واللوائح المعمول بها في جميع البلدان التي سيتم استخدام الروبوت فيها.  سنتخذ جميع التدابير اللازمة لضمان حماية بيانات المستخدمين وحقوقهم، وفقًا لأعلى معايير الأمان والخصوصية.</w:t>
      </w:r>
    </w:p>
    <w:p>
      <w:pPr>
        <w:spacing w:after="240"/>
        <w:jc w:val="right"/>
      </w:pPr>
      <w:r>
        <w:rPr>
          <w:rtl/>
        </w:rPr>
        <w:t>**أولًا: الامتثال للقوانين واللوائح:**</w:t>
      </w:r>
    </w:p>
    <w:p>
      <w:pPr>
        <w:spacing w:after="240"/>
        <w:jc w:val="right"/>
      </w:pPr>
      <w:r>
        <w:rPr>
          <w:rtl/>
        </w:rPr>
        <w:t>سيتضمن مشروعنا مراعاة شاملة للعديد من القوانين واللوائح ذات الصلة، بما في ذلك:</w:t>
      </w:r>
    </w:p>
    <w:p>
      <w:pPr>
        <w:pStyle w:val="ListBullet"/>
        <w:spacing w:after="240"/>
        <w:jc w:val="right"/>
      </w:pPr>
      <w:r>
        <w:rPr>
          <w:rtl/>
        </w:rPr>
        <w:t>**قوانين حقوق النشر وحقوق الملكية الفكرية:** سنضمن استخدام جميع المواد المرئية والصوتية، بما في ذلك المقاطع الموسيقية والصور والرسوم المتحركة، بشكل قانوني ووفقًا لحقوق الملكية الفكرية.  سنستخدم فقط المواد التي نملك حقوق استخدامها أو التي نمتلك ترخيصًا لاستخدامها، أو التي تقع تحت نطاق الاستخدام العادل (Fair Use)  حيثما ينطبق.  سنقوم بالتحقق من ملكية جميع المواد المستخدمة قبل دمجها في الفيديوهات، وسنحرص على توثيق مصادرها بشكل دقيق.  سيتم استخدام أدوات  متقدمة للتحقق من انتهاك حقوق النشر، مثل Google Images Reverse Search و TinEye، بالإضافة إلى استخدام خدمات  متخصصة في إدارة حقوق الملكية الفكرية.</w:t>
      </w:r>
    </w:p>
    <w:p>
      <w:pPr>
        <w:pStyle w:val="ListBullet"/>
        <w:spacing w:after="240"/>
        <w:jc w:val="right"/>
      </w:pPr>
      <w:r>
        <w:rPr>
          <w:rtl/>
        </w:rPr>
        <w:t>**قوانين حماية البيانات الشخصية:**  سنلتزم بالكامل بقوانين حماية البيانات الشخصية، مثل  GDPR و CCPA،  وغيرها من القوانين ذات الصلة في المناطق التي سيتم نشر الفيديوهات فيها.  لن نقوم بجمع أو تخزين أي بيانات شخصية للمستخدمين دون موافقتهم الصريحة، وسنضمن  سرية  جميع البيانات التي نجمعها  و استخدامها فقط للأغراض المحددة  في سياسة الخصوصية الخاصة بنا.  سيتم تخزين البيانات على  خوادم آمنة  مع تفعيل  جميع  إجراءات  الأمان  اللازمة  لمنع  الوصول  غير  المأذون  إليه.  سيتم  تطبيق  تقنيات  التشفير  لتأمين  جميع  عمليات  نقل  البيانات.</w:t>
      </w:r>
    </w:p>
    <w:p>
      <w:pPr>
        <w:pStyle w:val="ListBullet"/>
        <w:spacing w:after="240"/>
        <w:jc w:val="right"/>
      </w:pPr>
      <w:r>
        <w:rPr>
          <w:rtl/>
        </w:rPr>
        <w:t>**قوانين المنافسة العادلة:**  سنحرص على الامتثال الكامل لقوانين المنافسة العادلة  وعدم  ممارسة  أي  أفعال  مضادة  للمنافسة.  لن  نقوم  باستخدام  الروبوت  لإلحاق  الضرر  بالمنافسين  أو  لانتهاك  أي  قواعد  أخلاقيات  الممارسات  التجارية.</w:t>
      </w:r>
    </w:p>
    <w:p>
      <w:pPr>
        <w:pStyle w:val="ListBullet"/>
        <w:spacing w:after="240"/>
        <w:jc w:val="right"/>
      </w:pPr>
      <w:r>
        <w:rPr>
          <w:rtl/>
        </w:rPr>
        <w:t>**قوانين الإعلان:** سنلتزم بجميع قوانين الإعلان المعمول بها، بما في ذلك  قوانين  الإعلان  المضلّل  أو  المخدع،  وذلك  بالتأكد  من  دقة  المعلومات  التي  نقدمها  في  الفيديوهات،  وعدم  استخدام  أي  ممارسات  غير  أخلاقية  في  التسويق.</w:t>
      </w:r>
    </w:p>
    <w:p>
      <w:pPr>
        <w:spacing w:after="240"/>
        <w:jc w:val="right"/>
      </w:pPr>
      <w:r>
        <w:rPr>
          <w:rtl/>
        </w:rPr>
        <w:t>**ثانيًا: حماية البيانات:**</w:t>
      </w:r>
    </w:p>
    <w:p>
      <w:pPr>
        <w:spacing w:after="240"/>
        <w:jc w:val="right"/>
      </w:pPr>
      <w:r>
        <w:rPr>
          <w:rtl/>
        </w:rPr>
        <w:t>سنطبق  إجراءات  صارمة  لحماية  بيانات  المستخدمين  والمعلومات  الحساسة  التي  قد  يتم  معالجتها  خلال  عمل  الروبوت،  وذلك  عبر:</w:t>
      </w:r>
    </w:p>
    <w:p>
      <w:pPr>
        <w:pStyle w:val="ListBullet"/>
        <w:spacing w:after="240"/>
        <w:jc w:val="right"/>
      </w:pPr>
      <w:r>
        <w:rPr>
          <w:rtl/>
        </w:rPr>
        <w:t>**تشفير البيانات:**  سيتم  تشفير  جميع  البيانات  المرورية  والبيانات  الساكنة  باستخدام  بروتوكولات  تشفير  قوية  ومعايير  صناعة  معتمدة.</w:t>
      </w:r>
    </w:p>
    <w:p>
      <w:pPr>
        <w:pStyle w:val="ListBullet"/>
        <w:spacing w:after="240"/>
        <w:jc w:val="right"/>
      </w:pPr>
      <w:r>
        <w:rPr>
          <w:rtl/>
        </w:rPr>
        <w:t>**إدارة الوصول:**  سيتم  تقييد  الوصول  إلى  البيانات  على  أصحاب  الامتيازات  المحددة  فقط،  مع  تسجيل  جميع  محاولات  الوصول  إلى  البيانات  لأغراض  التدقيق  والرقابة.</w:t>
      </w:r>
    </w:p>
    <w:p>
      <w:pPr>
        <w:pStyle w:val="ListBullet"/>
        <w:spacing w:after="240"/>
        <w:jc w:val="right"/>
      </w:pPr>
      <w:r>
        <w:rPr>
          <w:rtl/>
        </w:rPr>
        <w:t>**اختبارات الاختراق:**  سنجري  اختبارات  اختراق  منتظمة  لاكتشاف  الثغرات  الأمنية  في  النظام  وإصلاحها  قبل  حدوث  أي  انتهاك  لبيانات  المستخدمين.</w:t>
      </w:r>
    </w:p>
    <w:p>
      <w:pPr>
        <w:pStyle w:val="ListBullet"/>
        <w:spacing w:after="240"/>
        <w:jc w:val="right"/>
      </w:pPr>
      <w:r>
        <w:rPr>
          <w:rtl/>
        </w:rPr>
        <w:t>**استجابة  لحوادث  الأمن:**  لدينا  خطة  متكاملة  للإدارة  استجابة  لحوادث  الأمن  السبراني،  مما  يضمن  سرعة  التعامل  مع  أي  حادثة  أمنية  ومنع  انتشارها.</w:t>
      </w:r>
    </w:p>
    <w:p>
      <w:pPr>
        <w:pStyle w:val="ListBullet"/>
        <w:spacing w:after="240"/>
        <w:jc w:val="right"/>
      </w:pPr>
      <w:r>
        <w:rPr>
          <w:rtl/>
        </w:rPr>
        <w:t>**سياسة  الخصوصية:**  سنضع  سياسة  خصوصية  واضحة  وشاملة  توضح  كيفية  جمعنا  و استخدامنا  وحمايتنا  لبيانات  المستخدمين.</w:t>
      </w:r>
    </w:p>
    <w:p>
      <w:pPr>
        <w:pStyle w:val="ListBullet"/>
        <w:spacing w:after="240"/>
        <w:jc w:val="right"/>
      </w:pPr>
      <w:r>
        <w:rPr>
          <w:rtl/>
        </w:rPr>
        <w:t>**التدريب:**  سنقوم  بتدريب  جميع  الموظفين  المشاركين  في  المشروع  على  أهمية  حماية  البيانات  وإجراءات  الأمان  اللازمة.</w:t>
      </w:r>
    </w:p>
    <w:p>
      <w:pPr>
        <w:spacing w:after="240"/>
        <w:jc w:val="right"/>
      </w:pPr>
      <w:r>
        <w:rPr>
          <w:rtl/>
        </w:rPr>
        <w:t>نحن  نعتقد  أن  الالتزام  بالامتثال  القانوني  وحماية  البيانات  ليس  مجرد  متطلبات  قانونية،  بل  هو  أمر  أساسي  لبناء  الثقة  مع  عملائنا  وشركائنا.  سنبذل  كل  الجهد  لضمان  أعلى  مستويات  الأمان  والموثوقية  في  مشروعنا.  سنتعاون  مع  الخبراء  القانونيين  والمختصين  في  أمن  البيانات  لضمان  امتثالنا  الكامل  لجميع  القوانين  واللوائح  ذات  الصلة.  سنقدم  تقارير  منتظمة  عن  إجراءات  الأمان  والتدابير  التي  نتخذها  لضمان  حماية  بيانات  المستخدمين.</w:t>
      </w:r>
    </w:p>
    <w:p/>
    <w:p>
      <w:r>
        <w:br w:type="page"/>
      </w:r>
    </w:p>
    <w:p>
      <w:pPr>
        <w:pStyle w:val="Heading1"/>
        <w:jc w:val="right"/>
      </w:pPr>
      <w:r>
        <w:rPr>
          <w:rtl/>
        </w:rPr>
        <w:t>14. القدرة على التوسع والأداء</w:t>
      </w:r>
    </w:p>
    <w:p>
      <w:pPr>
        <w:spacing w:after="240"/>
        <w:jc w:val="right"/>
      </w:pPr>
      <w:r>
        <w:rPr>
          <w:rtl/>
        </w:rPr>
        <w:t>14. القدرة على التوسع والأداء (المستوى الأول) - ضمان قابلية النظام للتوسع، ومقاييس الأداء، وتحسين الأداء</w:t>
      </w:r>
    </w:p>
    <w:p>
      <w:pPr>
        <w:spacing w:after="240"/>
        <w:jc w:val="right"/>
      </w:pPr>
      <w:r>
        <w:rPr>
          <w:rtl/>
        </w:rPr>
        <w:t>يُعدّ ضمان قابلية النظام للتوسع وتحسين أدائه من أهم العوامل التي تضمن نجاح مشروع إنشاء روبوت فيديو تلقائي على منصة تيك توك.  يهدف هذا القسم إلى توضيح كيفية تحقيق ذلك من خلال تصميم معماري مرن وقابل للتكيّف، واستخدام تقنيات متقدمة لتحسين الأداء، بالإضافة إلى تحديد مقاييس الأداء الرئيسية التي سنتتبعها لضمان كفاءة النظام.</w:t>
      </w:r>
    </w:p>
    <w:p>
      <w:pPr>
        <w:spacing w:after="240"/>
        <w:jc w:val="right"/>
      </w:pPr>
      <w:r>
        <w:rPr>
          <w:rtl/>
        </w:rPr>
        <w:t>**أولاً:  العمارة المعمارية القابلة للتوسع:**</w:t>
      </w:r>
    </w:p>
    <w:p>
      <w:pPr>
        <w:spacing w:after="240"/>
        <w:jc w:val="right"/>
      </w:pPr>
      <w:r>
        <w:rPr>
          <w:rtl/>
        </w:rPr>
        <w:t>لتحقيق قابلية توسع النظام، سنعتمد على تصميم معماري قائم على الخدمات الدقيقة (Microservices).  سيتم تقسيم النظام إلى وحدات وظيفية مستقلة تتواصل مع بعضها البعض عبر واجهات برمجة التطبيقات (APIs). هذا النهج يسمح لنا بإضافة وحدات جديدة أو ترقية الوحدات الحالية دون التأثير على باقي النظام.  على سبيل المثال، ستكون وحدة معالجة النصوص (GPT) مستقلة عن وحدة التحكم في واجهة HeyGen (Selenium)، مما يسمح بتوسيع كل وحدة على حدة حسب الحاجة.</w:t>
      </w:r>
    </w:p>
    <w:p>
      <w:pPr>
        <w:pStyle w:val="ListBullet"/>
        <w:spacing w:after="240"/>
        <w:jc w:val="right"/>
      </w:pPr>
      <w:r>
        <w:rPr>
          <w:rtl/>
        </w:rPr>
        <w:t>**وحدة معالجة النصوص (GPT):**  سنستخدم API من OpenAI مع إمكانية التوسع الأفقية (Horizontal Scaling) من خلال إضافة المزيد من الخوادم لتلبية الطلب المتزايد على معالجة النصوص.  سنراقب باستمرار استخدام API  وتكلفة الاستخدام، ونقوم بتعديل عدد الخوادم حسب الحاجة لتجنب أي تأخيرات أو زيادة في التكاليف.</w:t>
      </w:r>
    </w:p>
    <w:p>
      <w:pPr>
        <w:pStyle w:val="ListBullet"/>
        <w:spacing w:after="240"/>
        <w:jc w:val="right"/>
      </w:pPr>
      <w:r>
        <w:rPr>
          <w:rtl/>
        </w:rPr>
        <w:t>**وحدة التحكم في واجهة HeyGen (Selenium):**  سيتم تصميم هذه الوحدة لتكون قابلة للتوسع من خلال استخدام تقنيات متوازية (Parallel Processing)  لإدارة عدة عمليات إنشاء فيديو في وقت واحد.  سيتم استخدام قواعد بيانات مؤقتة (Caching) لتخزين البيانات المتكررة، مثل مقاطع الفيديو والملفات الصوتية، لتسريع عملية إنشاء الفيديو.</w:t>
      </w:r>
    </w:p>
    <w:p>
      <w:pPr>
        <w:pStyle w:val="ListBullet"/>
        <w:spacing w:after="240"/>
        <w:jc w:val="right"/>
      </w:pPr>
      <w:r>
        <w:rPr>
          <w:rtl/>
        </w:rPr>
        <w:t>**وحدة استخراج بيانات المنتج (Web Scraping):**  سيتم تصميم هذه الوحدة باستخدام تقنيات متقدمة لمعالجة البيانات الضخمة (Big Data)  والتعامل مع كميات كبيرة من البيانات من منصات مثل TikTok Shop و CaloData.  سنستخدم تقنيات مثل Apache Kafka  لإدارة تدفق البيانات، و Apache Spark  للتحليل والمعالجة.</w:t>
      </w:r>
    </w:p>
    <w:p>
      <w:pPr>
        <w:pStyle w:val="ListBullet"/>
        <w:spacing w:after="240"/>
        <w:jc w:val="right"/>
      </w:pPr>
      <w:r>
        <w:rPr>
          <w:rtl/>
        </w:rPr>
        <w:t>**قاعدة البيانات:**  سنستخدم قاعدة بيانات قابلة للتوسع مثل PostgreSQL أو MongoDB  للتعامل مع البيانات المتزايدة.  سنستخدم تقنيات مثل Sharding لتقسيم البيانات عبر عدة خوادم، مما يحسن الأداء ويزيد من قابلية التوسع.</w:t>
      </w:r>
    </w:p>
    <w:p>
      <w:pPr>
        <w:spacing w:after="240"/>
        <w:jc w:val="right"/>
      </w:pPr>
      <w:r>
        <w:rPr>
          <w:rtl/>
        </w:rPr>
        <w:t>**ثانياً:  مقاييس الأداء (Key Performance Indicators - KPIs):**</w:t>
      </w:r>
    </w:p>
    <w:p>
      <w:pPr>
        <w:spacing w:after="240"/>
        <w:jc w:val="right"/>
      </w:pPr>
      <w:r>
        <w:rPr>
          <w:rtl/>
        </w:rPr>
        <w:t>سنستخدم مجموعة من مقاييس الأداء لتقييم أداء النظام، ومن أهم هذه المقاييس:</w:t>
      </w:r>
    </w:p>
    <w:p>
      <w:pPr>
        <w:pStyle w:val="ListBullet"/>
        <w:spacing w:after="240"/>
        <w:jc w:val="right"/>
      </w:pPr>
      <w:r>
        <w:rPr>
          <w:rtl/>
        </w:rPr>
        <w:t>**معدل إنشاء الفيديوهات (Videos per Hour):**  هذا المقياس يقيس عدد الفيديوهات التي يتم إنشاؤها في الساعة.  يهدف هذا المقياس إلى قياس كفاءة النظام وسرعة معالجته.</w:t>
      </w:r>
    </w:p>
    <w:p>
      <w:pPr>
        <w:pStyle w:val="ListBullet"/>
        <w:spacing w:after="240"/>
        <w:jc w:val="right"/>
      </w:pPr>
      <w:r>
        <w:rPr>
          <w:rtl/>
        </w:rPr>
        <w:t>**زمن استجابة النظام (Response Time):**  يقيس هذا المقياس الوقت الذي يستغرقه النظام لإكمال مهمة معينة، مثل إنشاء فيديو أو استخراج بيانات منتج.  زمن الاستجابة المنخفض يدل على كفاءة النظام.</w:t>
      </w:r>
    </w:p>
    <w:p>
      <w:pPr>
        <w:pStyle w:val="ListBullet"/>
        <w:spacing w:after="240"/>
        <w:jc w:val="right"/>
      </w:pPr>
      <w:r>
        <w:rPr>
          <w:rtl/>
        </w:rPr>
        <w:t>**معدل الخطأ (Error Rate):**  يقيس هذا المقياس عدد الأخطاء التي تحدث في النظام، سواء كانت أخطاء في معالجة النصوص أو أخطاء في التحكم في واجهة HeyGen أو أخطاء في استخراج البيانات.  نسبة الخطأ المنخفضة ضرورية لضمان جودة النظام.</w:t>
      </w:r>
    </w:p>
    <w:p>
      <w:pPr>
        <w:pStyle w:val="ListBullet"/>
        <w:spacing w:after="240"/>
        <w:jc w:val="right"/>
      </w:pPr>
      <w:r>
        <w:rPr>
          <w:rtl/>
        </w:rPr>
        <w:t>**استخدام الموارد (Resource Utilization):**  يقيس هذا المقياس استخدام النظام للموارد المختلفة، مثل وحدة المعالجة المركزية (CPU) والذاكرة (RAM) ومساحة التخزين (Storage).  سيساعدنا هذا المقياس على تحديد أي قيود في الموارد قد تؤثر على أداء النظام.</w:t>
      </w:r>
    </w:p>
    <w:p>
      <w:pPr>
        <w:pStyle w:val="ListBullet"/>
        <w:spacing w:after="240"/>
        <w:jc w:val="right"/>
      </w:pPr>
      <w:r>
        <w:rPr>
          <w:rtl/>
        </w:rPr>
        <w:t>**رضا المستخدم:**  سنقيس رضا المستخدمين عن جودة الفيديوهات المنتجة وسهولة استخدام النظام.</w:t>
      </w:r>
    </w:p>
    <w:p>
      <w:pPr>
        <w:spacing w:after="240"/>
        <w:jc w:val="right"/>
      </w:pPr>
      <w:r>
        <w:rPr>
          <w:rtl/>
        </w:rPr>
        <w:t>**ثالثاً:  استراتيجيات تحسين الأداء:**</w:t>
      </w:r>
    </w:p>
    <w:p>
      <w:pPr>
        <w:spacing w:after="240"/>
        <w:jc w:val="right"/>
      </w:pPr>
      <w:r>
        <w:rPr>
          <w:rtl/>
        </w:rPr>
        <w:t>سنستخدم مجموعة من الاستراتيجيات لتحسين أداء النظام، ومن أهم هذه الاستراتيجيات:</w:t>
      </w:r>
    </w:p>
    <w:p>
      <w:pPr>
        <w:pStyle w:val="ListBullet"/>
        <w:spacing w:after="240"/>
        <w:jc w:val="right"/>
      </w:pPr>
      <w:r>
        <w:rPr>
          <w:rtl/>
        </w:rPr>
        <w:t>**تحسين كود البرنامج:**  سيتم مراجعة كود البرنامج باستمرار وتحسينه لزيادة كفاءته وتقليل زمن الاستجابة.</w:t>
      </w:r>
    </w:p>
    <w:p>
      <w:pPr>
        <w:pStyle w:val="ListBullet"/>
        <w:spacing w:after="240"/>
        <w:jc w:val="right"/>
      </w:pPr>
      <w:r>
        <w:rPr>
          <w:rtl/>
        </w:rPr>
        <w:t>**استخدام تقنيات التخزين المؤقت (Caching):**  سنستخدم تقنيات التخزين المؤقت لتخزين البيانات المتكررة، مثل مقاطع الفيديو والملفات الصوتية، لتقليل زمن الوصول إلى هذه البيانات.</w:t>
      </w:r>
    </w:p>
    <w:p>
      <w:pPr>
        <w:pStyle w:val="ListBullet"/>
        <w:spacing w:after="240"/>
        <w:jc w:val="right"/>
      </w:pPr>
      <w:r>
        <w:rPr>
          <w:rtl/>
        </w:rPr>
        <w:t>**تحسين استعلامات قاعدة البيانات:**  سنعمل على تحسين استعلامات قاعدة البيانات لزيادة سرعتها وكفاءتها.</w:t>
      </w:r>
    </w:p>
    <w:p>
      <w:pPr>
        <w:pStyle w:val="ListBullet"/>
        <w:spacing w:after="240"/>
        <w:jc w:val="right"/>
      </w:pPr>
      <w:r>
        <w:rPr>
          <w:rtl/>
        </w:rPr>
        <w:t>**إدارة الحمل (Load Balancing):**  سنستخدم تقنيات إدارة الحمل لتوزيع الحمل على عدة خوادم، مما يمنع حدوث أي ضغط على خادم معين.</w:t>
      </w:r>
    </w:p>
    <w:p>
      <w:pPr>
        <w:pStyle w:val="ListBullet"/>
        <w:spacing w:after="240"/>
        <w:jc w:val="right"/>
      </w:pPr>
      <w:r>
        <w:rPr>
          <w:rtl/>
        </w:rPr>
        <w:t>**المراقبة المستمرة (Continuous Monitoring):**  سنراقب أداء النظام باستمرار باستخدام أدوات مراقبة متقدمة، مثل Prometheus و Grafana،  للتعرف على أي مشاكل محتملة واتخاذ الإجراءات اللازمة.</w:t>
      </w:r>
    </w:p>
    <w:p>
      <w:pPr>
        <w:spacing w:after="240"/>
        <w:jc w:val="right"/>
      </w:pPr>
      <w:r>
        <w:rPr>
          <w:rtl/>
        </w:rPr>
        <w:t>**رابعاً:  مثال عملي:**</w:t>
      </w:r>
    </w:p>
    <w:p>
      <w:pPr>
        <w:spacing w:after="240"/>
        <w:jc w:val="right"/>
      </w:pPr>
      <w:r>
        <w:rPr>
          <w:rtl/>
        </w:rPr>
        <w:t>لنفرض أننا نحتاج إلى إنشاء 1000 فيديو في اليوم.  باستخدام تصميمنا المعماري القابل للتوسع، سنتمكن من زيادة عدد الخوادم التي تعمل على معالجة النصوص ووحدة التحكم في واجهة HeyGen  لضمان معالجة الطلبات في الوقت المناسب.  سنستخدم  KPIs  لتتبع أداء النظام، ونقوم بتعديل الإعدادات حسب الحاجة للحفاظ على أداء عالي.  سنقوم أيضاً بتحليل بيانات الأداء  لتحديد أي نقاط ضعيفة في النظام و معالجتها.</w:t>
      </w:r>
    </w:p>
    <w:p>
      <w:pPr>
        <w:spacing w:after="240"/>
        <w:jc w:val="right"/>
      </w:pPr>
      <w:r>
        <w:rPr>
          <w:rtl/>
        </w:rPr>
        <w:t>باستخدام هذا النهج الشامل، سنضمن أن يكون نظامنا  قابل للتوسع  و ذو أداء عالي،  مما يسمح لنا بإنشاء كميات كبيرة من الفيديوهات  بجودة عالية و بكفاءة عالية.  نحن ملتزمون بتوفير نظام ذو أداء  ممتاز و قابل للتطوير  ليتناسب مع احتياجاتكم المتغيرة على المدى الطويل.</w:t>
      </w:r>
    </w:p>
    <w:p/>
    <w:p>
      <w:r>
        <w:br w:type="page"/>
      </w:r>
    </w:p>
    <w:p>
      <w:pPr>
        <w:pStyle w:val="Heading1"/>
        <w:jc w:val="right"/>
      </w:pPr>
      <w:r>
        <w:rPr>
          <w:rtl/>
        </w:rPr>
        <w:t>15. الخلاصة</w:t>
      </w:r>
    </w:p>
    <w:p>
      <w:pPr>
        <w:spacing w:after="240"/>
        <w:jc w:val="right"/>
      </w:pPr>
      <w:r>
        <w:rPr>
          <w:rtl/>
        </w:rPr>
        <w:t>15. الخلاصة (Level 1):  حلٌّ شاملٌ لإنشاء فيديوهات تيك توك احترافية آلياً</w:t>
      </w:r>
    </w:p>
    <w:p>
      <w:pPr>
        <w:spacing w:after="240"/>
        <w:jc w:val="right"/>
      </w:pPr>
      <w:r>
        <w:rPr>
          <w:rtl/>
        </w:rPr>
        <w:t>يُقدّم هذا الاقتراح حلاً متكاملاً و مبتكرًا لتلبية متطلباتكم المتعلقة بإنشاء فيديوهات تيك توك مُحسّنة تسويقيًا بشكل آلي بالكامل.  نحن في "علي بهاي" نفهم تمامًا أهمية المحتوى المرئي الجذاب في عالم تيك توك المتسارع، ولهذا قمنا بتصميم نظام ذكي يُدمج بين قوة تقنيات الذكاء الاصطناعي، مثل GPT و Selenium، مع واجهة HeyGen المُبتكرة لإنشاء فيديوهات عالية الجودة، تبدو وكأنها من إعداد مُنشئ محتوى بشري محترف،  مع الحفاظ على معدل إنتاجية عالٍ.</w:t>
      </w:r>
    </w:p>
    <w:p>
      <w:pPr>
        <w:spacing w:after="240"/>
        <w:jc w:val="right"/>
      </w:pPr>
      <w:r>
        <w:rPr>
          <w:rtl/>
        </w:rPr>
        <w:t>**ملخص الاقتراح:**</w:t>
      </w:r>
    </w:p>
    <w:p>
      <w:pPr>
        <w:spacing w:after="240"/>
        <w:jc w:val="right"/>
      </w:pPr>
      <w:r>
        <w:rPr>
          <w:rtl/>
        </w:rPr>
        <w:t>نحن نقدم لكم نظامًا آليًا بالكامل قادرًا على توليد فيديوهات تيك توك مُصممة بعناية، مُحسّنة  لزيادة المبيعات،  باستخدام  روابط المنتجات من متجر تيك توك أو CaloData كمُدخل.  يستخدم النظام  GPT لإنشاء نصوص مُقنعة،  و Selenium للتحكم الدقيق في واجهة HeyGen،  مُضيفًا لمسة واقعية من خلال محاكاة حركات الماوس الطبيعية، و التوقفات العشوائية، و مراعاة  مُتغيرات الوقت من اليوم،  و اختيار مقاطع الفيديو، و المؤثرات الصوتية، و الرسوم المتحركة  بشكل ديناميكي  و مُتناسق.  يضمن النظام تنوعًا بصريًا عاليًا،  مع تغيير العنصر البصري الرئيسي كل ثانيتين،  مما يُعزز  مُشاركة المُشاهدين و يزيد من فرص  التحويل.</w:t>
      </w:r>
    </w:p>
    <w:p>
      <w:pPr>
        <w:spacing w:after="240"/>
        <w:jc w:val="right"/>
      </w:pPr>
      <w:r>
        <w:rPr>
          <w:rtl/>
        </w:rPr>
        <w:t>**التحديات و الحلول:**</w:t>
      </w:r>
    </w:p>
    <w:p>
      <w:pPr>
        <w:spacing w:after="240"/>
        <w:jc w:val="right"/>
      </w:pPr>
      <w:r>
        <w:rPr>
          <w:rtl/>
        </w:rPr>
        <w:t>واجهت العديد من الشركات تحديات في مجال تسويق تيك توك،  أبرزها:</w:t>
      </w:r>
    </w:p>
    <w:p>
      <w:pPr>
        <w:pStyle w:val="ListBullet"/>
        <w:spacing w:after="240"/>
        <w:jc w:val="right"/>
      </w:pPr>
      <w:r>
        <w:rPr>
          <w:rtl/>
        </w:rPr>
        <w:t>**ارتفاع تكاليف إنتاج الفيديوهات الاحترافية:**  يُوفر نظامنا حلًا اقتصاديًا فعالاً، حيث يُقلل من الوقت و الجهد اللازمين لإنشاء الفيديوهات، مما يُخفّض التكاليف بشكل كبير.</w:t>
      </w:r>
    </w:p>
    <w:p>
      <w:pPr>
        <w:pStyle w:val="ListBullet"/>
        <w:spacing w:after="240"/>
        <w:jc w:val="right"/>
      </w:pPr>
      <w:r>
        <w:rPr>
          <w:rtl/>
        </w:rPr>
        <w:t>**نقص الخبرة في إنشاء محتوى مُحسّن لتيك توك:**  يعتمد نظامنا على تقنيات الذكاء الاصطناعي المتقدمة لضمان جودة المحتوى و مُلاءمته لجمهور تيك توك.</w:t>
      </w:r>
    </w:p>
    <w:p>
      <w:pPr>
        <w:pStyle w:val="ListBullet"/>
        <w:spacing w:after="240"/>
        <w:jc w:val="right"/>
      </w:pPr>
      <w:r>
        <w:rPr>
          <w:rtl/>
        </w:rPr>
        <w:t>**صعوبة الحفاظ على التناسق و الجودة في إنتاج كمية كبيرة من الفيديوهات:**  يضمن نظامنا  الآلي  التناسق و الجودة  بغض النظر عن حجم الإنتاج،  مما يُمكّنكم من الوصول إلى جمهور أوسع.</w:t>
      </w:r>
    </w:p>
    <w:p>
      <w:pPr>
        <w:pStyle w:val="ListBullet"/>
        <w:spacing w:after="240"/>
        <w:jc w:val="right"/>
      </w:pPr>
      <w:r>
        <w:rPr>
          <w:rtl/>
        </w:rPr>
        <w:t>**مُحاكاة سلوك المُستخدم البشري بشكل واقعي:**  نستخدم Selenium لضمان  تحكم دقيق و واقعي في واجهة HeyGen، مُحاكاةً لسلوك المُستخدم البشري،  مما يزيد من مصداقية الفيديوهات.</w:t>
      </w:r>
    </w:p>
    <w:p>
      <w:pPr>
        <w:spacing w:after="240"/>
        <w:jc w:val="right"/>
      </w:pPr>
      <w:r>
        <w:rPr>
          <w:rtl/>
        </w:rPr>
        <w:t>**المزايا الفريدة لنظامنا:**</w:t>
      </w:r>
    </w:p>
    <w:p>
      <w:pPr>
        <w:pStyle w:val="ListBullet"/>
        <w:spacing w:after="240"/>
        <w:jc w:val="right"/>
      </w:pPr>
      <w:r>
        <w:rPr>
          <w:rtl/>
        </w:rPr>
        <w:t>**الذكاء الاصطناعي المُتقدم:**  يُستخدم GPT لإنشاء نصوص مُقنعة و مُحسّنة،  مع مراعاة العوامل النفسية التسويقية.</w:t>
      </w:r>
    </w:p>
    <w:p>
      <w:pPr>
        <w:pStyle w:val="ListBullet"/>
        <w:spacing w:after="240"/>
        <w:jc w:val="right"/>
      </w:pPr>
      <w:r>
        <w:rPr>
          <w:rtl/>
        </w:rPr>
        <w:t>**التحكم الآلي الدقيق:**  يُستخدم Selenium  لتحقيق أقصى درجة من التحكم في واجهة HeyGen،  مُضيفًا لمسة واقعية و احترافية.</w:t>
      </w:r>
    </w:p>
    <w:p>
      <w:pPr>
        <w:pStyle w:val="ListBullet"/>
        <w:spacing w:after="240"/>
        <w:jc w:val="right"/>
      </w:pPr>
      <w:r>
        <w:rPr>
          <w:rtl/>
        </w:rPr>
        <w:t>**التنوع البصري:**  يُضمن النظام تنوعًا بصريًا عاليًا، مع تغيير العنصر البصري الرئيسي كل ثانيتين،  مما يُعزز  مُشاركة المُشاهدين.</w:t>
      </w:r>
    </w:p>
    <w:p>
      <w:pPr>
        <w:pStyle w:val="ListBullet"/>
        <w:spacing w:after="240"/>
        <w:jc w:val="right"/>
      </w:pPr>
      <w:r>
        <w:rPr>
          <w:rtl/>
        </w:rPr>
        <w:t>**الفعالية من حيث التكلفة:**  يُقلل النظام من التكاليف و الجهد اللازمين لإنتاج الفيديوهات،  مما يُوفر  عائدًا استثماريًا عاليًا.</w:t>
      </w:r>
    </w:p>
    <w:p>
      <w:pPr>
        <w:pStyle w:val="ListBullet"/>
        <w:spacing w:after="240"/>
        <w:jc w:val="right"/>
      </w:pPr>
      <w:r>
        <w:rPr>
          <w:rtl/>
        </w:rPr>
        <w:t>**القدرة على التوسّع:**  يُمكن  توسيع النظام  بسهولة  لتلبية احتياجاتكم المتزايدة.</w:t>
      </w:r>
    </w:p>
    <w:p>
      <w:pPr>
        <w:pStyle w:val="ListBullet"/>
        <w:spacing w:after="240"/>
        <w:jc w:val="right"/>
      </w:pPr>
      <w:r>
        <w:rPr>
          <w:rtl/>
        </w:rPr>
        <w:t>**التكامل مع منصات التجارة الإلكترونية:**  يتكامل النظام مع متجر تيك توك و CaloData  للاستفادة من بيانات المنتجات بشكل مباشر.</w:t>
      </w:r>
    </w:p>
    <w:p>
      <w:pPr>
        <w:spacing w:after="240"/>
        <w:jc w:val="right"/>
      </w:pPr>
      <w:r>
        <w:rPr>
          <w:rtl/>
        </w:rPr>
        <w:t>**دعوة للعمل:**</w:t>
      </w:r>
    </w:p>
    <w:p>
      <w:pPr>
        <w:spacing w:after="240"/>
        <w:jc w:val="right"/>
      </w:pPr>
      <w:r>
        <w:rPr>
          <w:rtl/>
        </w:rPr>
        <w:t>نحن واثقون من أن نظامنا يُمثّل الحل الأمثل لاحتياجاتكم في مجال تسويق تيك توك.  نحن ندعوكم  للتواصل معنا لمناقشة التفاصيل  و البدء في  مشروعكم  معًا.  سنساعدكم  في  تحقيق  أهدافكم التسويقية  من خلال  إنتاج فيديوهات  تيك توك  عالية الجودة،  مُحسّنة  لزيادة  المبيعات،  و  بأعلى  مستوى من  الكفاءة و  الفعالية.  نحن  مستعدون  للبدء  في  تنفيذ  المشروع  في  أقرب  وقت  مُمكن،  و  نحن  على  ثقة  بقدرتنا  على  تقديم  نتائج  مُذهلة.  تواصلوا معنا  اليوم  للحصول على  عرض  مُفصل  و  مُخصّص  لأعمالكم.</w:t>
      </w:r>
    </w:p>
    <w:p/>
    <w:p>
      <w:r>
        <w:br w:type="page"/>
      </w:r>
    </w:p>
    <w:p>
      <w:pPr>
        <w:pStyle w:val="Heading1"/>
        <w:jc w:val="right"/>
      </w:pPr>
      <w:r>
        <w:rPr>
          <w:rtl/>
        </w:rPr>
        <w:t>16. الملاحق</w:t>
      </w:r>
    </w:p>
    <w:p>
      <w:pPr>
        <w:spacing w:after="240"/>
        <w:jc w:val="right"/>
      </w:pPr>
      <w:r>
        <w:rPr>
          <w:rtl/>
        </w:rPr>
        <w:t>16. الملاحق (المستوى الأول) - المتطلبات: المعلومات الإضافية، المراجع</w:t>
      </w:r>
    </w:p>
    <w:p>
      <w:pPr>
        <w:spacing w:after="240"/>
        <w:jc w:val="right"/>
      </w:pPr>
      <w:r>
        <w:rPr>
          <w:rtl/>
        </w:rPr>
        <w:t>يُشكل هذا القسم من الاقتراح أهمية بالغة، حيث يُبرز تفاصيل إضافية حول قدراتنا التقنية وخبرتنا في مجال تطوير روبوتات الفيديو التلقائية، بالإضافة إلى تقديم مراجع تثبت جودة عملنا ونجاحنا في مشاريع مشابهة.  سنُقدم هنا معلومات مُفصلة تُجيب على كافة استفساراتكم حول متطلبات المشروع، مع التركيز على جوانب الأتمتة، والواقعية، وكفاءة استخدام أدوات الذكاء الاصطناعي.</w:t>
      </w:r>
    </w:p>
    <w:p>
      <w:pPr>
        <w:spacing w:after="240"/>
        <w:jc w:val="right"/>
      </w:pPr>
      <w:r>
        <w:rPr>
          <w:rtl/>
        </w:rPr>
        <w:t>**أولاً: المعلومات الإضافية حول تقنياتنا:**</w:t>
      </w:r>
    </w:p>
    <w:p>
      <w:pPr>
        <w:spacing w:after="240"/>
        <w:jc w:val="right"/>
      </w:pPr>
      <w:r>
        <w:rPr>
          <w:rtl/>
        </w:rPr>
        <w:t>يتطلب بناء روبوت فيديو تلقائي متطور مثل المطلوب في هذا الطلب، فهمًا عميقًا لتقنيات متعددة، وخبرة واسعة في دمجها بكفاءة عالية.  نحن نمتلك هذه الخبرة، ونقدم لكم هنا لمحة مُفصلة عن تقنياتنا:</w:t>
      </w:r>
    </w:p>
    <w:p>
      <w:pPr>
        <w:pStyle w:val="ListBullet"/>
        <w:spacing w:after="240"/>
        <w:jc w:val="right"/>
      </w:pPr>
      <w:r>
        <w:rPr>
          <w:rtl/>
        </w:rPr>
        <w:t>**معالجة اللغة الطبيعية (NLP) و نموذج GPT:**  نستخدم أحدث إصدارات نماذج GPT من OpenAI،  والتي تُعد من أفضل نماذج معالجة اللغة الطبيعية المتاحة حاليًا.  يُمكن لنموذج GPT لدينا توليد نصوص مُقنعة وذات أسلوب مُناسب لمنصة TikTok، مع مراعاة قواعد الكتابة التسويقية الجذابة.  كما أنه يُساعد في تحديد بنية الفيديو، وتوزيع العناصر المرئية والصوتية بشكل مُناسب، مع ضمان انسجام القصة ورسالة المنتج.  نحن نُدرك أهمية  تحسين نتائج GPT من خلال ضبط المعلمات وتدريب النموذج على بيانات مُخصصة لضمان جودة عالية للنصوص المُولدة.</w:t>
      </w:r>
    </w:p>
    <w:p>
      <w:pPr>
        <w:pStyle w:val="ListBullet"/>
        <w:spacing w:after="240"/>
        <w:jc w:val="right"/>
      </w:pPr>
      <w:r>
        <w:rPr>
          <w:rtl/>
        </w:rPr>
        <w:t>**أتمتة واجهة HeyGen باستخدام Selenium:**  تُعتبر خبرتنا في استخدام Selenium  أساسية في هذا المشروع.  نحن نمتلك فريقًا من المُطورين ذوي الخبرة في استخدام Selenium  لبناء روبوتات ويب مُتقدمة.  سنستخدم Selenium  للتحكم التلقائي بواجهة HeyGen، مع محاكاة سلوك المستخدم البشري بشكل دقيق، بما في ذلك حركات الماوس العشوائية، والوقفات الطبيعية، واختيار العناصر المرئية والصوتية بشكل ديناميكي.  سيتم تصميم الكود الخاص بنا بمرونة عالية، ليُمكننا من التكيّف مع أي تغييرات طارئة في واجهة HeyGen.  سيتم أيضاً تطبيق تقنيات مُتقدمة لتجنب الكشف عن الروبوت من قبل منصة HeyGen.</w:t>
      </w:r>
    </w:p>
    <w:p>
      <w:pPr>
        <w:pStyle w:val="ListBullet"/>
        <w:spacing w:after="240"/>
        <w:jc w:val="right"/>
      </w:pPr>
      <w:r>
        <w:rPr>
          <w:rtl/>
        </w:rPr>
        <w:t>**استخراج بيانات المنتجات من TikTok Shop و CaloData:**  سنستخدم تقنيات الـ Web Scraping المُتقدمة لاستخراج البيانات المُهمة من منصتي TikTok Shop و CaloData.  سيتضمن ذلك استخراج معلومات المنتج، مثل الاسم، الوصف، سعر المنتج، والمراجعات.  سيتم معالجة هذه البيانات وتنظيمها بشكل مُناسب لتُستخدم كمدخلات لنموذج GPT، مما يُساعد في توليد محتوى فيديو مُخصص لكل منتج.  نحن نُدرك أهمية الالتزام بسياسة الخصوصية لكل منصة، وسنضمن أن عملية استخراج البيانات تتم بشكل قانوني وأخلاقي.</w:t>
      </w:r>
    </w:p>
    <w:p>
      <w:pPr>
        <w:pStyle w:val="ListBullet"/>
        <w:spacing w:after="240"/>
        <w:jc w:val="right"/>
      </w:pPr>
      <w:r>
        <w:rPr>
          <w:rtl/>
        </w:rPr>
        <w:t>**إدارة وتنظيم البيانات باستخدام JSON/CSV:**  سنعتمد بنية بيانات مُنظمة باستخدام JSON أو CSV لتخزين معلومات كل فيديو، بما في ذلك نصوص GPT،  روابط الفيديو،  الاستيكرات، والمؤثرات الصوتية.  هذا يُسهّل عملية إدارة المشروع، ويُساعد في التحكم في سير العمل، وتتبع التقدم.</w:t>
      </w:r>
    </w:p>
    <w:p>
      <w:pPr>
        <w:pStyle w:val="ListBullet"/>
        <w:spacing w:after="240"/>
        <w:jc w:val="right"/>
      </w:pPr>
      <w:r>
        <w:rPr>
          <w:rtl/>
        </w:rPr>
        <w:t>**الدمج مع أدوات تحرير الفيديو (ffmpeg - اختياري):**  سنُقيّم إمكانية استخدام ffmpeg  لإضافة تحسينات إضافية على جودة الفيديو، مثل ضبط الإضاءة،  وتحسين جودة الصوت.  سيتم دراسة هذه الخطوة  بالتفصيل، وتحديد ما إذا كانت ضرورية لتحقيق متطلبات المشروع.</w:t>
      </w:r>
    </w:p>
    <w:p>
      <w:pPr>
        <w:spacing w:after="240"/>
        <w:jc w:val="right"/>
      </w:pPr>
      <w:r>
        <w:rPr>
          <w:rtl/>
        </w:rPr>
        <w:t>**ثانياً:  المراجع:**</w:t>
      </w:r>
    </w:p>
    <w:p>
      <w:pPr>
        <w:spacing w:after="240"/>
        <w:jc w:val="right"/>
      </w:pPr>
      <w:r>
        <w:rPr>
          <w:rtl/>
        </w:rPr>
        <w:t>نحن نفتخر بسجل حافل من النجاحات في مجال تطوير حلول الذكاء الاصطناعي، ونقدم لكم هنا بعضًا من مراجعنا التي تُبرز خبرتنا في مشاريع مشابهة:</w:t>
      </w:r>
    </w:p>
    <w:p>
      <w:pPr>
        <w:pStyle w:val="ListBullet"/>
        <w:spacing w:after="240"/>
        <w:jc w:val="right"/>
      </w:pPr>
      <w:r>
        <w:rPr>
          <w:rtl/>
        </w:rPr>
        <w:t>**مشروع (اسم المشروع 1):**  قمنا بتطوير نظام أتمتة لتوليد محتوى فيديو تسويقي لشركة (اسم الشركة)،  حيث حقق هذا النظام زيادة بنسبة (نسبة مئوية) في  (المؤشر المُراد قياسه).  يمكنكم الاطلاع على تقرير كامل عن المشروع (رابط التقرير).</w:t>
      </w:r>
    </w:p>
    <w:p>
      <w:pPr>
        <w:pStyle w:val="ListBullet"/>
        <w:spacing w:after="240"/>
        <w:jc w:val="right"/>
      </w:pPr>
      <w:r>
        <w:rPr>
          <w:rtl/>
        </w:rPr>
        <w:t>**مشروع (اسم المشروع 2):**  طورنا تطبيقًا ذكيًا  يستخدم تقنيات الذكاء الاصطناعي لتحليل بيانات العملاء، مما ساهم في تحسين (المؤشر المُراد قياسه) بنسبة (نسبة مئوية)  (رابط التقرير أو الموقع).</w:t>
      </w:r>
    </w:p>
    <w:p>
      <w:pPr>
        <w:pStyle w:val="ListBullet"/>
        <w:spacing w:after="240"/>
        <w:jc w:val="right"/>
      </w:pPr>
      <w:r>
        <w:rPr>
          <w:rtl/>
        </w:rPr>
        <w:t>**مشروع (اسم المشروع 3):**  قمنا بتصميم وتنفيذ نظام روبوت محادثة متطور لشركة (اسم الشركة)،  مما أدى إلى تحسين تجربة المستخدم بشكل ملحوظ. (رابط التقرير أو الموقع).</w:t>
      </w:r>
    </w:p>
    <w:p>
      <w:pPr>
        <w:spacing w:after="240"/>
        <w:jc w:val="right"/>
      </w:pPr>
      <w:r>
        <w:rPr>
          <w:rtl/>
        </w:rPr>
        <w:t>نحن نؤمن بأن خبرتنا الواسعة وقدرتنا على دمج هذه التقنيات المتقدمة ستمكّننا من بناء روبوت فيديو تلقائي عالي الكفاءة، يلبي متطلباتكم على أكمل وجه.  نحن على ثقة تامة بقدرتنا على تحقيق أهداف المشروع، وتقديم منتج عالي الجودة يتجاوز توقعاتكم.  نحن متواجدون للإجابة عن أي استفسارات إضافية، وتقديم المزيد من التفاصيل عند الطلب.</w:t>
      </w:r>
    </w:p>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bidi w:val="on"/>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ayout w:type="fixed"/>
      <w:tblLook w:firstColumn="1" w:firstRow="1" w:lastColumn="0" w:lastRow="0" w:noHBand="0" w:noVBand="1" w:val="04A0"/>
    </w:tblPr>
    <w:tblGrid>
      <w:gridCol w:w="3600"/>
      <w:gridCol w:w="2160"/>
      <w:gridCol w:w="3600"/>
    </w:tblGrid>
    <w:tr>
      <w:tc>
        <w:tcPr>
          <w:tcW w:type="dxa" w:w="3120"/>
        </w:tcPr>
        <w:p/>
      </w:tc>
      <w:tc>
        <w:tcPr>
          <w:tcW w:type="dxa" w:w="3120"/>
        </w:tcPr>
        <w:p>
          <w:pPr>
            <w:jc w:val="center"/>
          </w:pPr>
          <w:r>
            <w:t xml:space="preserve">صفحة </w:t>
          </w:r>
          <w:r>
            <w:fldChar w:fldCharType="begin"/>
            <w:instrText xml:space="preserve">PAGE</w:instrText>
            <w:fldChar w:fldCharType="separate"/>
            <w:t>?</w:t>
            <w:fldChar w:fldCharType="end"/>
          </w:r>
          <w:r>
            <w:t xml:space="preserve"> من </w:t>
          </w:r>
          <w:r>
            <w:fldChar w:fldCharType="begin"/>
            <w:instrText xml:space="preserve">NUMPAGES</w:instrText>
            <w:fldChar w:fldCharType="separate"/>
            <w:t>?</w:t>
            <w:fldChar w:fldCharType="end"/>
          </w:r>
        </w:p>
      </w:tc>
      <w:tc>
        <w:tcPr>
          <w:tcW w:type="dxa" w:w="3120"/>
        </w:tcPr>
        <w:p>
          <w:pPr>
            <w:jc w:val="right"/>
          </w:pPr>
          <w:r>
            <w:drawing>
              <wp:inline xmlns:a="http://schemas.openxmlformats.org/drawingml/2006/main" xmlns:pic="http://schemas.openxmlformats.org/drawingml/2006/picture">
                <wp:extent cx="685800" cy="685800"/>
                <wp:docPr id="1" name="Picture 1"/>
                <wp:cNvGraphicFramePr>
                  <a:graphicFrameLocks noChangeAspect="1"/>
                </wp:cNvGraphicFramePr>
                <a:graphic>
                  <a:graphicData uri="http://schemas.openxmlformats.org/drawingml/2006/picture">
                    <pic:pic>
                      <pic:nvPicPr>
                        <pic:cNvPr id="0" name="LOGO-08.png"/>
                        <pic:cNvPicPr/>
                      </pic:nvPicPr>
                      <pic:blipFill>
                        <a:blip r:embed="rId1"/>
                        <a:stretch>
                          <a:fillRect/>
                        </a:stretch>
                      </pic:blipFill>
                      <pic:spPr>
                        <a:xfrm>
                          <a:off x="0" y="0"/>
                          <a:ext cx="685800" cy="685800"/>
                        </a:xfrm>
                        <a:prstGeom prst="rect"/>
                      </pic:spPr>
                    </pic:pic>
                  </a:graphicData>
                </a:graphic>
              </wp:inline>
            </w:drawing>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685800" cy="685800"/>
          <wp:docPr id="1" name="Picture 1"/>
          <wp:cNvGraphicFramePr>
            <a:graphicFrameLocks noChangeAspect="1"/>
          </wp:cNvGraphicFramePr>
          <a:graphic>
            <a:graphicData uri="http://schemas.openxmlformats.org/drawingml/2006/picture">
              <pic:pic>
                <pic:nvPicPr>
                  <pic:cNvPr id="0" name="LOGO-06.png"/>
                  <pic:cNvPicPr/>
                </pic:nvPicPr>
                <pic:blipFill>
                  <a:blip r:embed="rId1"/>
                  <a:stretch>
                    <a:fillRect/>
                  </a:stretch>
                </pic:blipFill>
                <pic:spPr>
                  <a:xfrm>
                    <a:off x="0" y="0"/>
                    <a:ext cx="685800" cy="6858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1">
    <w:name w:val="CustomHeading1"/>
    <w:basedOn w:val="Heading1"/>
    <w:rPr>
      <w:rFonts w:ascii="Arial" w:hAnsi="Arial"/>
      <w:b/>
      <w:color w:val="003366"/>
      <w:sz w:val="36"/>
    </w:rPr>
  </w:style>
  <w:style w:type="paragraph" w:customStyle="1" w:styleId="CustomHeading2">
    <w:name w:val="CustomHeading2"/>
    <w:basedOn w:val="Heading2"/>
    <w:rPr>
      <w:rFonts w:ascii="Arial" w:hAnsi="Arial"/>
      <w:b/>
      <w:color w:val="003366"/>
      <w:sz w:val="32"/>
    </w:rPr>
  </w:style>
  <w:style w:type="paragraph" w:customStyle="1" w:styleId="CustomHeading3">
    <w:name w:val="CustomHeading3"/>
    <w:basedOn w:val="Heading3"/>
    <w:rPr>
      <w:rFonts w:ascii="Arial" w:hAnsi="Arial"/>
      <w:b/>
      <w:color w:val="003366"/>
      <w:sz w:val="28"/>
    </w:rPr>
  </w:style>
  <w:style w:type="paragraph" w:customStyle="1" w:styleId="CustomHeading4">
    <w:name w:val="CustomHeading4"/>
    <w:basedOn w:val="Heading4"/>
    <w:rPr>
      <w:rFonts w:ascii="Arial" w:hAnsi="Arial"/>
      <w:b/>
      <w:color w:val="003366"/>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