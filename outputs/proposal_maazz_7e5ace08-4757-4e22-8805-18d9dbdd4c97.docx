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Technical Proposal</w:t>
      </w:r>
    </w:p>
    <w:p>
      <w:pPr>
        <w:jc w:val="center"/>
      </w:pPr>
      <w:r>
        <w:rPr>
          <w:b/>
          <w:sz w:val="32"/>
        </w:rPr>
        <w:t>Prepared for maazz</w:t>
      </w:r>
    </w:p>
    <w:p/>
    <w:p>
      <w:pPr>
        <w:jc w:val="center"/>
      </w:pPr>
      <w:r>
        <w:rPr>
          <w:sz w:val="28"/>
        </w:rPr>
        <w:t>July 2025</w:t>
      </w:r>
    </w:p>
    <w:p>
      <w:r>
        <w:br w:type="page"/>
      </w:r>
    </w:p>
    <w:p>
      <w:pPr>
        <w:pStyle w:val="Heading1"/>
        <w:jc w:val="left"/>
      </w:pPr>
      <w:r>
        <w:t>Table of Contents</w:t>
      </w:r>
    </w:p>
    <w:p>
      <w:pPr>
        <w:spacing w:after="120"/>
        <w:jc w:val="left"/>
      </w:pPr>
      <w:r>
        <w:t>1. Executive Summary</w:t>
      </w:r>
    </w:p>
    <w:p>
      <w:pPr>
        <w:spacing w:after="120"/>
        <w:jc w:val="left"/>
      </w:pPr>
      <w:r>
        <w:t>2. Understanding of Requirements</w:t>
      </w:r>
    </w:p>
    <w:p>
      <w:pPr>
        <w:spacing w:after="120"/>
        <w:jc w:val="left"/>
      </w:pPr>
      <w:r>
        <w:t xml:space="preserve">    2.1. User Requirements Analysis</w:t>
      </w:r>
    </w:p>
    <w:p>
      <w:pPr>
        <w:spacing w:after="120"/>
        <w:jc w:val="left"/>
      </w:pPr>
      <w:r>
        <w:t xml:space="preserve">    2.2. Functional Requirements Analysis</w:t>
      </w:r>
    </w:p>
    <w:p>
      <w:pPr>
        <w:spacing w:after="120"/>
        <w:jc w:val="left"/>
      </w:pPr>
      <w:r>
        <w:t>3. Proposed Solution</w:t>
      </w:r>
    </w:p>
    <w:p>
      <w:pPr>
        <w:spacing w:after="120"/>
        <w:jc w:val="left"/>
      </w:pPr>
      <w:r>
        <w:t>4. Design Process</w:t>
      </w:r>
    </w:p>
    <w:p>
      <w:pPr>
        <w:spacing w:after="120"/>
        <w:jc w:val="left"/>
      </w:pPr>
      <w:r>
        <w:t>5. Technical Specifications</w:t>
      </w:r>
    </w:p>
    <w:p>
      <w:pPr>
        <w:spacing w:after="120"/>
        <w:jc w:val="left"/>
      </w:pPr>
      <w:r>
        <w:t>6. Implementation Plan</w:t>
      </w:r>
    </w:p>
    <w:p>
      <w:pPr>
        <w:spacing w:after="120"/>
        <w:jc w:val="left"/>
      </w:pPr>
      <w:r>
        <w:t>7. Timeline and Milestones</w:t>
      </w:r>
    </w:p>
    <w:p>
      <w:pPr>
        <w:spacing w:after="120"/>
        <w:jc w:val="left"/>
      </w:pPr>
      <w:r>
        <w:t>8. Team and Qualifications</w:t>
      </w:r>
    </w:p>
    <w:p>
      <w:pPr>
        <w:spacing w:after="120"/>
        <w:jc w:val="left"/>
      </w:pPr>
      <w:r>
        <w:t>9. Risk Management</w:t>
      </w:r>
    </w:p>
    <w:p>
      <w:pPr>
        <w:spacing w:after="120"/>
        <w:jc w:val="left"/>
      </w:pPr>
      <w:r>
        <w:t>10. Budget and Pricing</w:t>
      </w:r>
    </w:p>
    <w:p>
      <w:pPr>
        <w:spacing w:after="120"/>
        <w:jc w:val="left"/>
      </w:pPr>
      <w:r>
        <w:t>11. Quality Assurance</w:t>
      </w:r>
    </w:p>
    <w:p>
      <w:pPr>
        <w:spacing w:after="120"/>
        <w:jc w:val="left"/>
      </w:pPr>
      <w:r>
        <w:t>12. Support and Maintenance</w:t>
      </w:r>
    </w:p>
    <w:p>
      <w:pPr>
        <w:spacing w:after="120"/>
        <w:jc w:val="left"/>
      </w:pPr>
      <w:r>
        <w:t>13. Deliverables</w:t>
      </w:r>
    </w:p>
    <w:p>
      <w:pPr>
        <w:spacing w:after="120"/>
        <w:jc w:val="left"/>
      </w:pPr>
      <w:r>
        <w:t>14. Communication Plan</w:t>
      </w:r>
    </w:p>
    <w:p>
      <w:pPr>
        <w:spacing w:after="120"/>
        <w:jc w:val="left"/>
      </w:pPr>
      <w:r>
        <w:t>15. Conclusion</w:t>
      </w:r>
    </w:p>
    <w:p>
      <w:pPr>
        <w:spacing w:after="120"/>
        <w:jc w:val="left"/>
      </w:pPr>
      <w:r>
        <w:t>16. Appendices</w:t>
      </w:r>
    </w:p>
    <w:p>
      <w:r>
        <w:br w:type="page"/>
      </w:r>
    </w:p>
    <w:p>
      <w:pPr>
        <w:pStyle w:val="Heading1"/>
        <w:jc w:val="left"/>
      </w:pPr>
      <w:r>
        <w:t>1. Executive Summary</w:t>
      </w:r>
    </w:p>
    <w:p>
      <w:pPr>
        <w:spacing w:after="240"/>
        <w:jc w:val="both"/>
      </w:pPr>
      <w:r>
        <w:t>1. Executive Summary</w:t>
      </w:r>
    </w:p>
    <w:p>
      <w:pPr>
        <w:spacing w:after="240"/>
        <w:jc w:val="both"/>
      </w:pPr>
      <w:r>
        <w:t>This proposal outlines maazz’s comprehensive approach to designing a user-friendly and efficient UI/UX experience for visas.com.au, a two-sided platform connecting visa applicants with professionals.  We understand the critical need for a seamless and intuitive platform that caters to three distinct user groups: clients, business users, and administrators.  Our solution directly addresses the RFP’s requirements, delivering a high-quality design within the stipulated 30-day timeframe and $500 budget.  We achieve this through a phased approach, meticulously detailed in the subsequent sections, ensuring timely delivery and adherence to the project milestones.</w:t>
      </w:r>
    </w:p>
    <w:p>
      <w:pPr>
        <w:spacing w:after="240"/>
        <w:jc w:val="both"/>
      </w:pPr>
      <w:r>
        <w:t>Our proposed solution leverages our extensive experience in designing intuitive interfaces for complex platforms within the finance sector.  We have a proven track record of delivering successful UI/UX projects that enhance user engagement, improve conversion rates, and streamline operational processes.  This experience, coupled with our deep understanding of the unique challenges presented by visas.com.au’s two-sided marketplace model, ensures a tailored and effective design solution.</w:t>
      </w:r>
    </w:p>
    <w:p>
      <w:pPr>
        <w:spacing w:after="240"/>
        <w:jc w:val="both"/>
      </w:pPr>
      <w:r>
        <w:t>Key benefits of our proposed solution include:</w:t>
      </w:r>
    </w:p>
    <w:p>
      <w:pPr>
        <w:pStyle w:val="ListBullet"/>
        <w:spacing w:after="240"/>
        <w:jc w:val="both"/>
      </w:pPr>
      <w:r>
        <w:t>**Enhanced User Experience:** Our design prioritizes intuitive navigation, clear information architecture, and a visually appealing interface, resulting in a positive user experience for all three user groups. This leads to increased user satisfaction, engagement, and ultimately, higher conversion rates.  We will employ user-centered design principles throughout the process, conducting thorough user research (as time allows within the project scope) to inform design decisions and ensure the platform meets the specific needs of its users.</w:t>
      </w:r>
    </w:p>
    <w:p>
      <w:pPr>
        <w:pStyle w:val="ListBullet"/>
        <w:spacing w:after="240"/>
        <w:jc w:val="both"/>
      </w:pPr>
      <w:r>
        <w:t>**Streamlined Workflow:** The design will optimize the workflow for both visa applicants and professionals, simplifying complex processes and reducing friction points.  For example, the streamlined proposal comparison page for clients and the intuitive job browsing experience for business users will significantly improve efficiency.  Furthermore, the admin dashboard will provide clear, concise overviews of key metrics, enabling efficient management of the platform.</w:t>
      </w:r>
    </w:p>
    <w:p>
      <w:pPr>
        <w:pStyle w:val="ListBullet"/>
        <w:spacing w:after="240"/>
        <w:jc w:val="both"/>
      </w:pPr>
      <w:r>
        <w:t>**Mobile Responsiveness:**  We will ensure the platform is fully responsive across all devices, providing a consistent and optimal experience on both desktop and mobile platforms. This is crucial for reaching a wider audience and maximizing accessibility.  Mobile-first design principles will guide our approach, ensuring a seamless experience on smaller screens.</w:t>
      </w:r>
    </w:p>
    <w:p>
      <w:pPr>
        <w:pStyle w:val="ListBullet"/>
        <w:spacing w:after="240"/>
        <w:jc w:val="both"/>
      </w:pPr>
      <w:r>
        <w:t>**Cost-Effectiveness:** Our phased approach and meticulous planning allow us to deliver a high-quality product within the allocated $500 budget.  The detailed breakdown of costs across the three milestones ensures transparency and accountability.</w:t>
      </w:r>
    </w:p>
    <w:p>
      <w:pPr>
        <w:pStyle w:val="ListBullet"/>
        <w:spacing w:after="240"/>
        <w:jc w:val="both"/>
      </w:pPr>
      <w:r>
        <w:t>**Scalability and Maintainability:** The design system developed in Milestone 3 will ensure consistency and ease of future updates and expansion.  This system will include reusable components, a defined typography and color palette, and clear style guidelines, making future development and maintenance more efficient and cost-effective.</w:t>
      </w:r>
    </w:p>
    <w:p>
      <w:pPr>
        <w:spacing w:after="240"/>
        <w:jc w:val="both"/>
      </w:pPr>
      <w:r>
        <w:t>Our approach involves a three-milestone process:</w:t>
      </w:r>
    </w:p>
    <w:p>
      <w:pPr>
        <w:pStyle w:val="ListBullet"/>
        <w:spacing w:after="240"/>
        <w:jc w:val="both"/>
      </w:pPr>
      <w:r>
        <w:t>**Milestone 1: Foundation &amp; Retail User Experience (Days 1-12, $200):** This phase focuses on building the core functionality for retail users, including the landing page, phone verification flow, retail user dashboard, proposal comparison page, and initial admin features.  Deliverables include low-fidelity wireframes for client approval and high-fidelity UI mockups in Figma.  This foundational phase sets the tone and establishes the visual language for the entire platform.</w:t>
      </w:r>
    </w:p>
    <w:p>
      <w:pPr>
        <w:pStyle w:val="ListBullet"/>
        <w:spacing w:after="240"/>
        <w:jc w:val="both"/>
      </w:pPr>
      <w:r>
        <w:t>**Milestone 2: Business User Experience &amp; Admin (Days 12-21, $150):** This phase focuses on designing the experience for business users and expanding admin functionalities.  It includes the development of dashboards for both user groups, focusing on efficient task management and data visualization.  Deliverables include high-fidelity mockups for both desktop and mobile, and reusable components to ensure consistency across the platform.</w:t>
      </w:r>
    </w:p>
    <w:p>
      <w:pPr>
        <w:pStyle w:val="ListBullet"/>
        <w:spacing w:after="240"/>
        <w:jc w:val="both"/>
      </w:pPr>
      <w:r>
        <w:t>**Milestone 3: Finishing Touches &amp; Quality Assurance (Days 21-30, $150):** This phase completes the remaining mobile versions, develops the UI design system, and creates a clickable prototype for comprehensive testing and final QA review.  Deliverables include final assets (PNGs and editable source files), a clickable prototype, design hand-off notes for development, and potentially logo and branding refinements.</w:t>
      </w:r>
    </w:p>
    <w:p>
      <w:pPr>
        <w:spacing w:after="240"/>
        <w:jc w:val="both"/>
      </w:pPr>
      <w:r>
        <w:t>We are committed to delivering a high-quality product that meets visas.com.au’s specific needs and exceeds expectations.  Our team's expertise, combined with our rigorous project management processes and commitment to client communication (via regular check-ins and a Trello board for task tracking), ensures a smooth and efficient project execution.  We are confident that our proposed solution will not only meet but surpass the expectations outlined in the RFP.  We believe this project represents an excellent opportunity to showcase maazz's capabilities in UI/UX design and strengthen our partnership with visas.com.au.</w:t>
      </w:r>
    </w:p>
    <w:p/>
    <w:p>
      <w:r>
        <w:br w:type="page"/>
      </w:r>
    </w:p>
    <w:p>
      <w:pPr>
        <w:pStyle w:val="Heading1"/>
        <w:jc w:val="left"/>
      </w:pPr>
      <w:r>
        <w:t>2. Understanding of Requirements</w:t>
      </w:r>
    </w:p>
    <w:p>
      <w:pPr>
        <w:spacing w:after="240"/>
        <w:jc w:val="both"/>
      </w:pPr>
      <w:r>
        <w:t>2. Understanding of Requirements (Level 1)</w:t>
      </w:r>
    </w:p>
    <w:p>
      <w:pPr>
        <w:spacing w:after="240"/>
        <w:jc w:val="both"/>
      </w:pPr>
      <w:r>
        <w:t>This section details maazz’s comprehensive understanding of the RFP for the visas.com.au UI/UX design project.  We have meticulously analyzed the document, identifying key project goals, objectives, potential challenges, and mitigation strategies. Our analysis demonstrates a deep understanding of the two-sided platform's functionality, user needs, and the constraints imposed by the budget and timeline.</w:t>
      </w:r>
    </w:p>
    <w:p>
      <w:pPr>
        <w:spacing w:after="240"/>
        <w:jc w:val="both"/>
      </w:pPr>
      <w:r>
        <w:t>**2.1 Project Goals and Objectives:**</w:t>
      </w:r>
    </w:p>
    <w:p>
      <w:pPr>
        <w:spacing w:after="240"/>
        <w:jc w:val="both"/>
      </w:pPr>
      <w:r>
        <w:t>The primary goal of this project, as outlined in the RFP, is to design a user-friendly and intuitive UI/UX for visas.com.au, catering to three distinct user groups: clients (visa applicants), business users (visa professionals), and administrators.  This necessitates a design that balances ease of use for clients navigating a potentially complex process with efficient tools for professionals managing their profiles and client interactions.  The platform must also provide administrators with robust tools for user and job management, and data tracking.  Secondary objectives include ensuring mobile responsiveness, achieving a consistent brand identity, and delivering a high-fidelity design within a tight 30-day timeframe and a $500 budget.</w:t>
      </w:r>
    </w:p>
    <w:p>
      <w:pPr>
        <w:spacing w:after="240"/>
        <w:jc w:val="both"/>
      </w:pPr>
      <w:r>
        <w:t>**2.2 Detailed Analysis of RFP Requirements:**</w:t>
      </w:r>
    </w:p>
    <w:p>
      <w:pPr>
        <w:spacing w:after="240"/>
        <w:jc w:val="both"/>
      </w:pPr>
      <w:r>
        <w:t>Our team has thoroughly reviewed each milestone outlined in the RFP, identifying specific requirements and potential complexities.  We understand the phased approach, with Milestone 1 focusing on the foundational user experience for clients, Milestone 2 addressing the needs of business users and administrators, and Milestone 3 encompassing final touches, quality assurance, and deliverable preparation.</w:t>
      </w:r>
    </w:p>
    <w:p>
      <w:pPr>
        <w:pStyle w:val="ListBullet"/>
        <w:spacing w:after="240"/>
        <w:jc w:val="both"/>
      </w:pPr>
      <w:r>
        <w:t>**Milestone 1: Foundation &amp; Retail User Experience:**  We recognize the importance of establishing a strong foundation in this initial phase. The design of the landing page, phone verification flow, and retail user dashboard are crucial for creating a positive first impression and guiding users through the visa application process.  The inclusion of admin user and job management screens in this milestone highlights the need for early integration of administrative functionalities. We acknowledge the challenge of balancing the design of these features within the allocated budget and time constraints.  Our proposed solution involves leveraging pre-built components and prioritizing core functionalities to ensure efficient development.</w:t>
      </w:r>
    </w:p>
    <w:p>
      <w:pPr>
        <w:pStyle w:val="ListBullet"/>
        <w:spacing w:after="240"/>
        <w:jc w:val="both"/>
      </w:pPr>
      <w:r>
        <w:t>**Milestone 2: Business User Experience &amp; Admin:** This phase requires a deep understanding of the business user workflow.  Features such as the business dashboard, job browsing, proposal submission, billing, and lead tracking are critical for the success of the platform.  The design must be intuitive and efficient, allowing professionals to manage their profiles and client interactions effectively.  The inclusion of mobile versions adds complexity, but we have a proven track record of designing responsive interfaces that work seamlessly across devices.  We will focus on creating reusable components to ensure consistency and efficiency across the platform.</w:t>
      </w:r>
    </w:p>
    <w:p>
      <w:pPr>
        <w:pStyle w:val="ListBullet"/>
        <w:spacing w:after="240"/>
        <w:jc w:val="both"/>
      </w:pPr>
      <w:r>
        <w:t>**Milestone 3: Finishing Touches &amp; Quality Assurance:**  This final phase emphasizes the importance of delivering a polished and functional product.  The creation of a UI design system, including typography, color palette, and button styles, is crucial for maintaining consistency across the entire platform.  The development of a clickable prototype allows for thorough testing and iterative improvements before final handoff to development.  We understand the importance of comprehensive quality assurance (QA) to ensure a bug-free and user-friendly final product.  The offer of logo and branding refinements demonstrates our commitment to exceeding client expectations.</w:t>
      </w:r>
    </w:p>
    <w:p>
      <w:pPr>
        <w:spacing w:after="240"/>
        <w:jc w:val="both"/>
      </w:pPr>
      <w:r>
        <w:t>**2.3 Identification of Key Challenges and Potential Risks:**</w:t>
      </w:r>
    </w:p>
    <w:p>
      <w:pPr>
        <w:spacing w:after="240"/>
        <w:jc w:val="both"/>
      </w:pPr>
      <w:r>
        <w:t>While we are confident in our ability to deliver a successful project, we have identified several potential challenges:</w:t>
      </w:r>
    </w:p>
    <w:p>
      <w:pPr>
        <w:pStyle w:val="ListBullet"/>
        <w:spacing w:after="240"/>
        <w:jc w:val="both"/>
      </w:pPr>
      <w:r>
        <w:t>**Tight Deadline:** The 30-day timeframe is ambitious, requiring efficient planning, execution, and communication.  Our project management methodology, detailed in Section 3, addresses this by prioritizing tasks, utilizing agile development principles, and implementing rigorous quality control checkpoints throughout the process.</w:t>
      </w:r>
    </w:p>
    <w:p>
      <w:pPr>
        <w:pStyle w:val="ListBullet"/>
        <w:spacing w:after="240"/>
        <w:jc w:val="both"/>
      </w:pPr>
      <w:r>
        <w:t>**Budget Constraints:** The $500 budget necessitates careful resource allocation and prioritization.  We will leverage our expertise in efficient design processes and utilize cost-effective design tools (Figma, as preferred by the client) to maximize value within the budget.</w:t>
      </w:r>
    </w:p>
    <w:p>
      <w:pPr>
        <w:pStyle w:val="ListBullet"/>
        <w:spacing w:after="240"/>
        <w:jc w:val="both"/>
      </w:pPr>
      <w:r>
        <w:t>**Balancing User Needs:**  The platform caters to three distinct user types, each with unique needs and expectations. We will utilize user research techniques (discussed in Section 4) to ensure the design effectively addresses the requirements of each user group, maintaining a balance between functionality and usability.</w:t>
      </w:r>
    </w:p>
    <w:p>
      <w:pPr>
        <w:pStyle w:val="ListBullet"/>
        <w:spacing w:after="240"/>
        <w:jc w:val="both"/>
      </w:pPr>
      <w:r>
        <w:t>**Technical Limitations:**  While the RFP does not specify technical limitations, potential constraints related to integration with existing systems could emerge.  We will proactively communicate with the client to identify any such constraints early in the project and adjust our approach accordingly.</w:t>
      </w:r>
    </w:p>
    <w:p>
      <w:pPr>
        <w:spacing w:after="240"/>
        <w:jc w:val="both"/>
      </w:pPr>
      <w:r>
        <w:t>**2.4 Mitigation Strategies:**</w:t>
      </w:r>
    </w:p>
    <w:p>
      <w:pPr>
        <w:spacing w:after="240"/>
        <w:jc w:val="both"/>
      </w:pPr>
      <w:r>
        <w:t>To mitigate these risks, maazz will implement the following strategies:</w:t>
      </w:r>
    </w:p>
    <w:p>
      <w:pPr>
        <w:pStyle w:val="ListBullet"/>
        <w:spacing w:after="240"/>
        <w:jc w:val="both"/>
      </w:pPr>
      <w:r>
        <w:t>**Agile Methodology:**  We will adopt an agile approach, allowing for flexibility and iterative improvements throughout the design process.  Regular client check-ins (every 3-4 days) ensure continuous feedback and alignment with client expectations.</w:t>
      </w:r>
    </w:p>
    <w:p>
      <w:pPr>
        <w:pStyle w:val="ListBullet"/>
        <w:spacing w:after="240"/>
        <w:jc w:val="both"/>
      </w:pPr>
      <w:r>
        <w:t>**Prioritization and Scope Management:**  We will prioritize features based on their criticality and user impact, ensuring that the most essential elements are delivered within the timeframe and budget.  This will involve close collaboration with the client to define and manage scope effectively.</w:t>
      </w:r>
    </w:p>
    <w:p>
      <w:pPr>
        <w:pStyle w:val="ListBullet"/>
        <w:spacing w:after="240"/>
        <w:jc w:val="both"/>
      </w:pPr>
      <w:r>
        <w:t>**Efficient Design Tools and Processes:**  We will leverage Figma's collaborative features and efficient design tools to streamline the design process and minimize time spent on non-essential tasks.</w:t>
      </w:r>
    </w:p>
    <w:p>
      <w:pPr>
        <w:pStyle w:val="ListBullet"/>
        <w:spacing w:after="240"/>
        <w:jc w:val="both"/>
      </w:pPr>
      <w:r>
        <w:t>**Proactive Communication:**  Open and consistent communication with the client is paramount.  We will utilize Slack, email, and a Trello board for task tracking and to ensure transparency throughout the project.  Regular Zoom meetings will facilitate quick feedback loops and address any arising concerns promptly.</w:t>
      </w:r>
    </w:p>
    <w:p>
      <w:pPr>
        <w:spacing w:after="240"/>
        <w:jc w:val="both"/>
      </w:pPr>
      <w:r>
        <w:t>Our understanding of the RFP requirements is thorough and comprehensive.  We have identified potential challenges and developed mitigation strategies to ensure a successful project delivery, resulting in a user-friendly and effective UI/UX for visas.com.au.  This demonstrates our commitment to delivering high-quality work within the stipulated constraints.</w:t>
      </w:r>
    </w:p>
    <w:p/>
    <w:p>
      <w:pPr>
        <w:pStyle w:val="Heading2"/>
        <w:jc w:val="left"/>
      </w:pPr>
      <w:r>
        <w:t>2.1. User Requirements Analysis</w:t>
      </w:r>
    </w:p>
    <w:p>
      <w:pPr>
        <w:spacing w:after="240"/>
        <w:jc w:val="both"/>
      </w:pPr>
      <w:r>
        <w:t>2.1. User Requirements Analysis (Level 2)</w:t>
      </w:r>
    </w:p>
    <w:p>
      <w:pPr>
        <w:spacing w:after="240"/>
        <w:jc w:val="both"/>
      </w:pPr>
      <w:r>
        <w:t>This section details the user requirements analysis conducted for visas.com.au, focusing on the three distinct user types: Clients, Business Users, and Administrators.  We have meticulously examined each user group's needs, workflows, and pain points to inform the design process and ensure a seamless and intuitive user experience across all platforms (desktop and mobile).</w:t>
      </w:r>
    </w:p>
    <w:p>
      <w:pPr>
        <w:spacing w:after="240"/>
        <w:jc w:val="both"/>
      </w:pPr>
      <w:r>
        <w:t>**2.1.1 Client User Requirements:**</w:t>
      </w:r>
    </w:p>
    <w:p>
      <w:pPr>
        <w:spacing w:after="240"/>
        <w:jc w:val="both"/>
      </w:pPr>
      <w:r>
        <w:t>Clients represent the core user base of visas.com.au, seeking assistance with the visa application process. Their primary needs revolve around ease of use, transparency, and access to reliable information.  Our analysis identified several key requirements:</w:t>
      </w:r>
    </w:p>
    <w:p>
      <w:pPr>
        <w:pStyle w:val="ListBullet"/>
        <w:spacing w:after="240"/>
        <w:jc w:val="both"/>
      </w:pPr>
      <w:r>
        <w:t>**Intuitive Navigation and Search:** Clients require a straightforward navigation system allowing them to quickly locate relevant information pertaining to their specific visa needs.  A robust search function, capable of filtering by visa type, location, and other relevant criteria, is crucial.  We will employ card-sorting and tree testing methodologies to optimize information architecture and navigation.</w:t>
      </w:r>
    </w:p>
    <w:p>
      <w:pPr>
        <w:pStyle w:val="ListBullet"/>
        <w:spacing w:after="240"/>
        <w:jc w:val="both"/>
      </w:pPr>
      <w:r>
        <w:t>**Clear and Concise Information Presentation:**  Complex visa information needs to be presented in a clear, concise, and easily digestible manner.  This requires careful consideration of information hierarchy, visual design, and microcopy.  We will utilize established best practices for information architecture and content strategy to ensure clarity and avoid overwhelming users with unnecessary details.</w:t>
      </w:r>
    </w:p>
    <w:p>
      <w:pPr>
        <w:pStyle w:val="ListBullet"/>
        <w:spacing w:after="240"/>
        <w:jc w:val="both"/>
      </w:pPr>
      <w:r>
        <w:t>**Secure and Reliable Platform:** Security and data privacy are paramount concerns for clients. The platform must guarantee the secure handling of sensitive personal information. We will adhere to industry best practices for data security and incorporate measures to protect user data throughout the design process.</w:t>
      </w:r>
    </w:p>
    <w:p>
      <w:pPr>
        <w:pStyle w:val="ListBullet"/>
        <w:spacing w:after="240"/>
        <w:jc w:val="both"/>
      </w:pPr>
      <w:r>
        <w:t>**Seamless Communication Channels:**  Effective communication channels are essential for addressing client queries and providing timely updates on their applications.  The platform should facilitate seamless communication between clients and visa professionals, potentially through integrated messaging systems or secure email functionalities.</w:t>
      </w:r>
    </w:p>
    <w:p>
      <w:pPr>
        <w:pStyle w:val="ListBullet"/>
        <w:spacing w:after="240"/>
        <w:jc w:val="both"/>
      </w:pPr>
      <w:r>
        <w:t>**Transparent Pricing and Fee Structure:** Clients need clear and upfront information regarding pricing and fees associated with visa application services.  We will design a transparent pricing model that is easily accessible and understandable to all users.</w:t>
      </w:r>
    </w:p>
    <w:p>
      <w:pPr>
        <w:spacing w:after="240"/>
        <w:jc w:val="both"/>
      </w:pPr>
      <w:r>
        <w:t>**User Journey Example (Client):** A typical client journey might involve searching for a visa type, comparing different professionals' proposals, selecting a professional, submitting payment, and then receiving updates on their application progress.  Each stage of this journey will be carefully analyzed to identify potential friction points and areas for improvement.</w:t>
      </w:r>
    </w:p>
    <w:p>
      <w:pPr>
        <w:spacing w:after="240"/>
        <w:jc w:val="both"/>
      </w:pPr>
      <w:r>
        <w:t>**2.1.2 Business User Requirements:**</w:t>
      </w:r>
    </w:p>
    <w:p>
      <w:pPr>
        <w:spacing w:after="240"/>
        <w:jc w:val="both"/>
      </w:pPr>
      <w:r>
        <w:t>Business users on visas.com.au are visa professionals seeking clients.  Their requirements center around lead generation, efficient proposal management, and effective client communication.</w:t>
      </w:r>
    </w:p>
    <w:p>
      <w:pPr>
        <w:pStyle w:val="ListBullet"/>
        <w:spacing w:after="240"/>
        <w:jc w:val="both"/>
      </w:pPr>
      <w:r>
        <w:t>**Effective Lead Generation and Management:**  The platform needs to provide tools for attracting and managing leads efficiently.  This includes features for showcasing their expertise, filtering relevant client requests, and tracking their performance. We will design a dashboard that provides at-a-glance metrics to support business decision-making.</w:t>
      </w:r>
    </w:p>
    <w:p>
      <w:pPr>
        <w:pStyle w:val="ListBullet"/>
        <w:spacing w:after="240"/>
        <w:jc w:val="both"/>
      </w:pPr>
      <w:r>
        <w:t>**Streamlined Proposal Submission and Management:** A streamlined system for creating, submitting, and tracking proposals is crucial.  This should include features for creating custom proposals, attaching supporting documents, and managing client communication within the platform.  We'll leverage design patterns for efficient form completion and minimize unnecessary steps.</w:t>
      </w:r>
    </w:p>
    <w:p>
      <w:pPr>
        <w:pStyle w:val="ListBullet"/>
        <w:spacing w:after="240"/>
        <w:jc w:val="both"/>
      </w:pPr>
      <w:r>
        <w:t>**Secure Payment Processing:**  The platform must facilitate secure payment processing, ensuring smooth transactions and minimizing risk.  Integration with reputable payment gateways will be prioritized to guarantee secure and reliable financial transactions.</w:t>
      </w:r>
    </w:p>
    <w:p>
      <w:pPr>
        <w:pStyle w:val="ListBullet"/>
        <w:spacing w:after="240"/>
        <w:jc w:val="both"/>
      </w:pPr>
      <w:r>
        <w:t>**Client Communication Tools:**  Effective communication tools are essential for maintaining positive client relationships and providing prompt responses.  This might involve built-in messaging, integrated email functionalities, or a combination of both.</w:t>
      </w:r>
    </w:p>
    <w:p>
      <w:pPr>
        <w:pStyle w:val="ListBullet"/>
        <w:spacing w:after="240"/>
        <w:jc w:val="both"/>
      </w:pPr>
      <w:r>
        <w:t>**Performance Reporting and Analytics:** Business users need access to performance reporting and analytics to track their progress and identify areas for improvement.  The dashboard will provide key performance indicators (KPIs) such as lead conversion rates, proposal acceptance rates, and revenue generated.</w:t>
      </w:r>
    </w:p>
    <w:p>
      <w:pPr>
        <w:spacing w:after="240"/>
        <w:jc w:val="both"/>
      </w:pPr>
      <w:r>
        <w:t>**User Journey Example (Business User):** A typical business user journey might involve browsing client requests, crafting a proposal, submitting it to a client, managing communication with the client, and receiving payment upon successful application completion.  Each interaction point within this journey will be optimized for efficiency and ease of use.</w:t>
      </w:r>
    </w:p>
    <w:p>
      <w:pPr>
        <w:spacing w:after="240"/>
        <w:jc w:val="both"/>
      </w:pPr>
      <w:r>
        <w:t>**2.1.3 Administrator Requirements:**</w:t>
      </w:r>
    </w:p>
    <w:p>
      <w:pPr>
        <w:spacing w:after="240"/>
        <w:jc w:val="both"/>
      </w:pPr>
      <w:r>
        <w:t>Administrators require tools for managing the platform, monitoring user activity, and ensuring smooth operations.  Their needs include:</w:t>
      </w:r>
    </w:p>
    <w:p>
      <w:pPr>
        <w:pStyle w:val="ListBullet"/>
        <w:spacing w:after="240"/>
        <w:jc w:val="both"/>
      </w:pPr>
      <w:r>
        <w:t>**User Management and Access Control:**  Administrators need tools for managing user accounts, assigning roles and permissions, and monitoring user activity.  Robust access control mechanisms will be implemented to maintain data security and integrity.</w:t>
      </w:r>
    </w:p>
    <w:p>
      <w:pPr>
        <w:pStyle w:val="ListBullet"/>
        <w:spacing w:after="240"/>
        <w:jc w:val="both"/>
      </w:pPr>
      <w:r>
        <w:t>**Content Management System (CMS):**  A user-friendly CMS will enable administrators to update platform content, manage listings, and maintain overall platform functionality.</w:t>
      </w:r>
    </w:p>
    <w:p>
      <w:pPr>
        <w:pStyle w:val="ListBullet"/>
        <w:spacing w:after="240"/>
        <w:jc w:val="both"/>
      </w:pPr>
      <w:r>
        <w:t>**Reporting and Analytics:**  Administrators require comprehensive reporting and analytics to monitor platform performance, track user activity, and identify areas for improvement.  This will include key metrics such as user engagement, transaction volume, and revenue generation.</w:t>
      </w:r>
    </w:p>
    <w:p>
      <w:pPr>
        <w:pStyle w:val="ListBullet"/>
        <w:spacing w:after="240"/>
        <w:jc w:val="both"/>
      </w:pPr>
      <w:r>
        <w:t>**Lead Tracking and Management:**  Administrators need tools to track leads, monitor their progress through the funnel, and identify potential issues or bottlenecks.</w:t>
      </w:r>
    </w:p>
    <w:p>
      <w:pPr>
        <w:pStyle w:val="ListBullet"/>
        <w:spacing w:after="240"/>
        <w:jc w:val="both"/>
      </w:pPr>
      <w:r>
        <w:t>**Financial Management Tools:**  Administrators require tools for managing financial transactions, generating reports, and ensuring accurate accounting.</w:t>
      </w:r>
    </w:p>
    <w:p>
      <w:pPr>
        <w:spacing w:after="240"/>
        <w:jc w:val="both"/>
      </w:pPr>
      <w:r>
        <w:t>**User Journey Example (Administrator):**  A typical administrator journey might involve reviewing user activity, managing user accounts, updating platform content, generating reports, and resolving any technical issues.  The admin interface will be designed for efficiency and intuitive management of the platform.</w:t>
      </w:r>
    </w:p>
    <w:p>
      <w:pPr>
        <w:spacing w:after="240"/>
        <w:jc w:val="both"/>
      </w:pPr>
      <w:r>
        <w:t>**2.1.4 User Workflow Analysis:**</w:t>
      </w:r>
    </w:p>
    <w:p>
      <w:pPr>
        <w:spacing w:after="240"/>
        <w:jc w:val="both"/>
      </w:pPr>
      <w:r>
        <w:t>Our analysis will go beyond individual user requirements by mapping out complete user workflows and journeys for each user type.  This will involve creating user journey maps that visualize the steps users take to accomplish specific tasks, identifying pain points, and suggesting improvements.  For example, we will analyze the workflow for a client applying for a visa, a business user submitting a proposal, and an administrator managing user accounts.  This holistic approach ensures a cohesive and seamless user experience across the entire platform.  We will utilize techniques such as user story mapping and journey mapping to ensure a comprehensive understanding of the user experience.  These maps will be shared with the client for review and feedback, ensuring alignment with their vision and business goals.  The resulting design will be iterative, incorporating feedback throughout the design process.  We will employ user testing at various stages to validate our design decisions and ensure the final product meets the needs of all user groups effectively.</w:t>
      </w:r>
    </w:p>
    <w:p/>
    <w:p>
      <w:pPr>
        <w:pStyle w:val="Heading2"/>
        <w:jc w:val="left"/>
      </w:pPr>
      <w:r>
        <w:t>2.2. Functional Requirements Analysis</w:t>
      </w:r>
    </w:p>
    <w:p>
      <w:pPr>
        <w:spacing w:after="240"/>
        <w:jc w:val="both"/>
      </w:pPr>
      <w:r>
        <w:t>2.2. Functional Requirements Analysis (Level 2)</w:t>
      </w:r>
    </w:p>
    <w:p>
      <w:pPr>
        <w:spacing w:after="240"/>
        <w:jc w:val="both"/>
      </w:pPr>
      <w:r>
        <w:t>This section details the functional requirements for each screen of the visas.com.au platform, categorized by user role (Client, Business User, and Admin) and mapped to the project milestones outlined in the RFP.  Our analysis prioritizes user experience and efficiency, ensuring seamless navigation and intuitive interaction for all users.  We address potential challenges proactively, incorporating solutions for scalability and maintainability.</w:t>
      </w:r>
    </w:p>
    <w:p>
      <w:pPr>
        <w:spacing w:after="240"/>
        <w:jc w:val="both"/>
      </w:pPr>
      <w:r>
        <w:t>**Milestone 1: Foundation &amp; Retail User Experience (Days 1-12)**</w:t>
      </w:r>
    </w:p>
    <w:p>
      <w:pPr>
        <w:spacing w:after="240"/>
        <w:jc w:val="both"/>
      </w:pPr>
      <w:r>
        <w:t>This milestone focuses on establishing the core functionality for client interaction and laying the groundwork for the platform's overall architecture.  The following table details the functional requirements for each screen, mapping them to the specified user roles:</w:t>
      </w:r>
    </w:p>
    <w:p>
      <w:pPr>
        <w:spacing w:after="240"/>
        <w:jc w:val="both"/>
      </w:pPr>
      <w:r>
        <w:t>| Screen                     | Client Functionality                                                              | Business User Functionality | Admin Functionality                                      | Notes                                                                        |</w:t>
      </w:r>
    </w:p>
    <w:p>
      <w:pPr>
        <w:spacing w:after="240"/>
        <w:jc w:val="both"/>
      </w:pPr>
      <w:r>
        <w:t>|-----------------------------|------------------------------------------------------------------------------------|-----------------------------|---------------------------------------------------------|-----------------------------------------------------------------------------|</w:t>
      </w:r>
    </w:p>
    <w:p>
      <w:pPr>
        <w:spacing w:after="240"/>
        <w:jc w:val="both"/>
      </w:pPr>
      <w:r>
        <w:t>| Landing Page (Desktop/Mobile) | View platform overview, understand key features, initiate account creation.         | View platform overview, access login.                     | Monitor platform performance, access administrative dashboards. | Optimized for conversion, clear call-to-actions.                            |</w:t>
      </w:r>
    </w:p>
    <w:p>
      <w:pPr>
        <w:spacing w:after="240"/>
        <w:jc w:val="both"/>
      </w:pPr>
      <w:r>
        <w:t>| Phone Verification Flow (3 screens) | Input phone number, receive verification code, verify account.                   | Input phone number, receive verification code, verify account. | Monitor verification attempts, manage user accounts.         | Secure and user-friendly verification process, error handling.               |</w:t>
      </w:r>
    </w:p>
    <w:p>
      <w:pPr>
        <w:spacing w:after="240"/>
        <w:jc w:val="both"/>
      </w:pPr>
      <w:r>
        <w:t>| Retail User Dashboard (6 screens) | View saved searches, access saved proposals, manage communication with businesses. | N/A                           | Monitor user activity, manage user accounts.              | Personalized dashboard, intuitive navigation, clear visual hierarchy.      |</w:t>
      </w:r>
    </w:p>
    <w:p>
      <w:pPr>
        <w:spacing w:after="240"/>
        <w:jc w:val="both"/>
      </w:pPr>
      <w:r>
        <w:t>| Proposal Comparison Page     | Compare multiple visa proposals side-by-side, filter by criteria (price, timeframe, etc.). | N/A                           | N/A                                                       | Clear visual presentation of data, easy comparison functionality.          |</w:t>
      </w:r>
    </w:p>
    <w:p>
      <w:pPr>
        <w:spacing w:after="240"/>
        <w:jc w:val="both"/>
      </w:pPr>
      <w:r>
        <w:t>| Admin – User Management      | N/A                                                                   | N/A                           | Create, edit, delete user accounts, manage user roles and permissions. | Robust security measures, granular control over user access.                 |</w:t>
      </w:r>
    </w:p>
    <w:p>
      <w:pPr>
        <w:spacing w:after="240"/>
        <w:jc w:val="both"/>
      </w:pPr>
      <w:r>
        <w:t>| Admin – Job Listings        | N/A                                                                   | N/A                           | Create, edit, delete job listings, manage job categories and statuses.    | Efficient job management system, search and filtering capabilities.          |</w:t>
      </w:r>
    </w:p>
    <w:p>
      <w:pPr>
        <w:spacing w:after="240"/>
        <w:jc w:val="both"/>
      </w:pPr>
      <w:r>
        <w:t>| Language Toggle (Component) | Select preferred language for the platform.                                         | Select preferred language for the platform.                     | Manage available languages, ensure accurate translations.    | Seamless language switching, supporting multiple languages.                   |</w:t>
      </w:r>
    </w:p>
    <w:p>
      <w:pPr>
        <w:spacing w:after="240"/>
        <w:jc w:val="both"/>
      </w:pPr>
      <w:r>
        <w:t>**Milestone 2: Business User Experience &amp; Admin (Days 12-21)**</w:t>
      </w:r>
    </w:p>
    <w:p>
      <w:pPr>
        <w:spacing w:after="240"/>
        <w:jc w:val="both"/>
      </w:pPr>
      <w:r>
        <w:t>This milestone focuses on building the functionality for business users and expanding the administrative capabilities.  The emphasis is on creating a streamlined workflow for business users to manage their profiles, proposals, and client interactions.</w:t>
      </w:r>
    </w:p>
    <w:p>
      <w:pPr>
        <w:spacing w:after="240"/>
        <w:jc w:val="both"/>
      </w:pPr>
      <w:r>
        <w:t>| Screen                 | Client Functionality                               | Business User Functionality                                                                 | Admin Functionality                                                   | Notes                                                                          |</w:t>
      </w:r>
    </w:p>
    <w:p>
      <w:pPr>
        <w:spacing w:after="240"/>
        <w:jc w:val="both"/>
      </w:pPr>
      <w:r>
        <w:t>|--------------------------|---------------------------------------------------|-----------------------------------------------------------------------------------------|-----------------------------------------------------------------------|-------------------------------------------------------------------------------|</w:t>
      </w:r>
    </w:p>
    <w:p>
      <w:pPr>
        <w:spacing w:after="240"/>
        <w:jc w:val="both"/>
      </w:pPr>
      <w:r>
        <w:t>| Business Dashboard      | N/A                                              | View overview of performance metrics (leads, proposals, revenue), manage subscription.    | Monitor business user activity, manage subscriptions.                   | Data visualization, clear presentation of key metrics.                       |</w:t>
      </w:r>
    </w:p>
    <w:p>
      <w:pPr>
        <w:spacing w:after="240"/>
        <w:jc w:val="both"/>
      </w:pPr>
      <w:r>
        <w:t>| Browse Jobs             | N/A                                              | Search and filter job listings based on various criteria, apply for jobs.                     | Manage job listings, monitor application process.                         | Robust search functionality, intuitive filtering options.                        |</w:t>
      </w:r>
    </w:p>
    <w:p>
      <w:pPr>
        <w:spacing w:after="240"/>
        <w:jc w:val="both"/>
      </w:pPr>
      <w:r>
        <w:t>| My Proposals            | N/A                                              | View submitted proposals, track their status, manage communication with clients.          | Monitor proposal submissions, manage proposal statuses.                   | Clear status updates, efficient communication tools.                           |</w:t>
      </w:r>
    </w:p>
    <w:p>
      <w:pPr>
        <w:spacing w:after="240"/>
        <w:jc w:val="both"/>
      </w:pPr>
      <w:r>
        <w:t>| Leads Unlocked          | N/A                                              | View unlocked leads, initiate contact with clients.                                       | Monitor lead generation, manage lead distribution.                         | Secure access to leads, efficient communication tools.                         |</w:t>
      </w:r>
    </w:p>
    <w:p>
      <w:pPr>
        <w:spacing w:after="240"/>
        <w:jc w:val="both"/>
      </w:pPr>
      <w:r>
        <w:t>| Billing Page            | N/A                                              | View billing history, manage payment methods, update payment information.                 | Manage billing information, generate invoices.                              | Secure payment processing, clear billing history.                              |</w:t>
      </w:r>
    </w:p>
    <w:p>
      <w:pPr>
        <w:spacing w:after="240"/>
        <w:jc w:val="both"/>
      </w:pPr>
      <w:r>
        <w:t>| Submit Proposal (Form/Modal) | N/A                                              | Create and submit proposals to clients, attach relevant documents.                         | Monitor proposal submissions, manage proposal statuses.                   | User-friendly form, validation checks, secure document upload.                 |</w:t>
      </w:r>
    </w:p>
    <w:p>
      <w:pPr>
        <w:spacing w:after="240"/>
        <w:jc w:val="both"/>
      </w:pPr>
      <w:r>
        <w:t>| Payment Modal           | N/A                                              | Process payments securely.                                                             | Monitor payment transactions.                                          | Secure payment gateway integration, clear transaction details.                 |</w:t>
      </w:r>
    </w:p>
    <w:p>
      <w:pPr>
        <w:spacing w:after="240"/>
        <w:jc w:val="both"/>
      </w:pPr>
      <w:r>
        <w:t>| Success Confirmation Modal | N/A                                              | Confirmation of successful action (proposal submission, payment, etc.).                   | N/A                                                                  | Clear confirmation messages, appropriate feedback.                             |</w:t>
      </w:r>
    </w:p>
    <w:p>
      <w:pPr>
        <w:spacing w:after="240"/>
        <w:jc w:val="both"/>
      </w:pPr>
      <w:r>
        <w:t>| Admin – Leads Tracking   | N/A                                              | N/A                                                                                   | Track leads from origin to conversion, analyze lead sources.               | Comprehensive lead tracking and analysis capabilities.                         |</w:t>
      </w:r>
    </w:p>
    <w:p>
      <w:pPr>
        <w:spacing w:after="240"/>
        <w:jc w:val="both"/>
      </w:pPr>
      <w:r>
        <w:t>| Admin – Revenue Overview | N/A                                              | N/A                                                                                   | Generate revenue reports, analyze revenue trends.                             | Detailed revenue reports, customizable reporting options.                     |</w:t>
      </w:r>
    </w:p>
    <w:p>
      <w:pPr>
        <w:spacing w:after="240"/>
        <w:jc w:val="both"/>
      </w:pPr>
      <w:r>
        <w:t>| Mobile Versions (Above)   | Mobile-optimized versions of all screens.         | Mobile-optimized versions of all screens.                                                  | Mobile-optimized versions of all screens.                               | Responsive design, ensuring optimal user experience across devices.           |</w:t>
      </w:r>
    </w:p>
    <w:p>
      <w:pPr>
        <w:spacing w:after="240"/>
        <w:jc w:val="both"/>
      </w:pPr>
      <w:r>
        <w:t>**Milestone 3: Finishing Touches &amp; Quality Assurance (Days 21-30)**</w:t>
      </w:r>
    </w:p>
    <w:p>
      <w:pPr>
        <w:spacing w:after="240"/>
        <w:jc w:val="both"/>
      </w:pPr>
      <w:r>
        <w:t>This milestone ensures a polished and functional platform.  The focus is on creating a consistent design system and delivering a high-quality, user-friendly experience.</w:t>
      </w:r>
    </w:p>
    <w:p>
      <w:pPr>
        <w:spacing w:after="240"/>
        <w:jc w:val="both"/>
      </w:pPr>
      <w:r>
        <w:t>| Screen                       | Client Functionality          | Business User Functionality         | Admin Functionality             | Notes                                                                             |</w:t>
      </w:r>
    </w:p>
    <w:p>
      <w:pPr>
        <w:spacing w:after="240"/>
        <w:jc w:val="both"/>
      </w:pPr>
      <w:r>
        <w:t>|--------------------------------|-------------------------------|------------------------------------|---------------------------------|---------------------------------------------------------------------------------|</w:t>
      </w:r>
    </w:p>
    <w:p>
      <w:pPr>
        <w:spacing w:after="240"/>
        <w:jc w:val="both"/>
      </w:pPr>
      <w:r>
        <w:t>| Remaining Mobile Versions     | Mobile versions of remaining screens. | Mobile versions of remaining screens. | Mobile versions of remaining screens. | Ensuring consistency across all screens and devices.                               |</w:t>
      </w:r>
    </w:p>
    <w:p>
      <w:pPr>
        <w:spacing w:after="240"/>
        <w:jc w:val="both"/>
      </w:pPr>
      <w:r>
        <w:t>| UI Design System              | N/A                           | N/A                               | Define and document UI elements (typography, color palette, buttons, forms). | Creating a consistent and scalable design system.                                |</w:t>
      </w:r>
    </w:p>
    <w:p>
      <w:pPr>
        <w:spacing w:after="240"/>
        <w:jc w:val="both"/>
      </w:pPr>
      <w:r>
        <w:t>| Clickable Prototype + Final QA Review | N/A                           | N/A                               | Testing and refinement of the entire platform. | Thorough testing to identify and resolve any usability issues or bugs.             |</w:t>
      </w:r>
    </w:p>
    <w:p>
      <w:pPr>
        <w:spacing w:after="240"/>
        <w:jc w:val="both"/>
      </w:pPr>
      <w:r>
        <w:t>This detailed functional requirements analysis demonstrates our thorough understanding of the project scope and our commitment to delivering a high-quality, user-friendly platform for visas.com.au.  We have proactively addressed potential challenges and incorporated solutions to ensure scalability and maintainability.  Our experience in designing similar two-sided platforms, coupled with our expertise in UI/UX design, ensures the successful completion of this project within the specified budget and timeframe.  The use of Figma or Adobe XD, combined with regular client check-ins, will foster seamless communication and efficient collaboration throughout the project lifecycle.</w:t>
      </w:r>
    </w:p>
    <w:p/>
    <w:p>
      <w:r>
        <w:br w:type="page"/>
      </w:r>
    </w:p>
    <w:p>
      <w:pPr>
        <w:pStyle w:val="Heading1"/>
        <w:jc w:val="left"/>
      </w:pPr>
      <w:r>
        <w:t>3. Proposed Solution</w:t>
      </w:r>
    </w:p>
    <w:p>
      <w:pPr>
        <w:spacing w:after="240"/>
        <w:jc w:val="both"/>
      </w:pPr>
      <w:r>
        <w:t>3. Proposed Solution (Level 1)</w:t>
      </w:r>
    </w:p>
    <w:p>
      <w:pPr>
        <w:spacing w:after="240"/>
        <w:jc w:val="both"/>
      </w:pPr>
      <w:r>
        <w:t>This section outlines maazz’s proposed UI/UX design solution for visas.com.au, addressing the specific requirements detailed in the RFP.  Our approach prioritizes a user-centered design philosophy, focusing on creating intuitive and efficient experiences for clients, business users, and administrators across desktop and mobile platforms. We will leverage our expertise in financial technology design to deliver a solution that is both visually appealing and functionally robust, ensuring a seamless and positive user journey.</w:t>
      </w:r>
    </w:p>
    <w:p>
      <w:pPr>
        <w:spacing w:after="240"/>
        <w:jc w:val="both"/>
      </w:pPr>
      <w:r>
        <w:t>**3.1 High-Level Overview of Proposed Design Solution:**</w:t>
      </w:r>
    </w:p>
    <w:p>
      <w:pPr>
        <w:spacing w:after="240"/>
        <w:jc w:val="both"/>
      </w:pPr>
      <w:r>
        <w:t>Our proposed solution involves a phased approach, mirroring the project milestones outlined in the RFP.  This iterative process allows for continuous client feedback and ensures the final product aligns perfectly with visas.com.au’s needs and objectives.  The solution will be built upon a modular design system, ensuring consistency and scalability across all screens and user types.  This system will encompass reusable components, typography, color palettes, and interaction patterns, significantly reducing development time and maintaining a unified brand experience.  We will utilize Figma as our primary design tool, providing a collaborative platform for efficient communication and version control.</w:t>
      </w:r>
    </w:p>
    <w:p>
      <w:pPr>
        <w:spacing w:after="240"/>
        <w:jc w:val="both"/>
      </w:pPr>
      <w:r>
        <w:t>**3.2 Design Philosophy and Approach:**</w:t>
      </w:r>
    </w:p>
    <w:p>
      <w:pPr>
        <w:spacing w:after="240"/>
        <w:jc w:val="both"/>
      </w:pPr>
      <w:r>
        <w:t>Our design philosophy centers on the principles of usability, accessibility, and aesthetic appeal. We believe in creating intuitive interfaces that require minimal user effort to achieve their goals.  Our approach is data-driven, incorporating user research and testing throughout the design process to validate our design decisions and ensure optimal user experience.  Specifically, we will employ the following methodologies:</w:t>
      </w:r>
    </w:p>
    <w:p>
      <w:pPr>
        <w:pStyle w:val="ListBullet"/>
        <w:spacing w:after="240"/>
        <w:jc w:val="both"/>
      </w:pPr>
      <w:r>
        <w:t>**User Research:**  Before commencing the design process, we will conduct thorough user research to understand the needs, behaviors, and pain points of each user group (clients, business users, and administrators). This will involve user interviews, surveys, and competitive analysis to inform our design choices.</w:t>
      </w:r>
    </w:p>
    <w:p>
      <w:pPr>
        <w:pStyle w:val="ListBullet"/>
        <w:spacing w:after="240"/>
        <w:jc w:val="both"/>
      </w:pPr>
      <w:r>
        <w:t>**Information Architecture:** We will meticulously plan the information architecture to ensure logical and intuitive navigation across the platform.  This includes creating clear sitemaps and user flows that guide users efficiently to their desired destinations.</w:t>
      </w:r>
    </w:p>
    <w:p>
      <w:pPr>
        <w:pStyle w:val="ListBullet"/>
        <w:spacing w:after="240"/>
        <w:jc w:val="both"/>
      </w:pPr>
      <w:r>
        <w:t>**Wireframing &amp; Prototyping:** We will create low-fidelity wireframes to establish the basic structure and functionality of each screen, followed by high-fidelity mockups to visualize the final design.  Clickable prototypes will be developed to simulate user interaction and facilitate usability testing.</w:t>
      </w:r>
    </w:p>
    <w:p>
      <w:pPr>
        <w:pStyle w:val="ListBullet"/>
        <w:spacing w:after="240"/>
        <w:jc w:val="both"/>
      </w:pPr>
      <w:r>
        <w:t>**Usability Testing:**  Throughout the design process, we will conduct usability testing sessions to identify and address any usability issues.  This iterative testing process will ensure that the final design is user-friendly and efficient.</w:t>
      </w:r>
    </w:p>
    <w:p>
      <w:pPr>
        <w:pStyle w:val="ListBullet"/>
        <w:spacing w:after="240"/>
        <w:jc w:val="both"/>
      </w:pPr>
      <w:r>
        <w:t>**Accessibility:**  We are committed to designing an accessible platform that adheres to WCAG (Web Content Accessibility Guidelines) standards.  This includes considerations for users with disabilities, such as providing alternative text for images, keyboard navigation, and sufficient color contrast.</w:t>
      </w:r>
    </w:p>
    <w:p>
      <w:pPr>
        <w:spacing w:after="240"/>
        <w:jc w:val="both"/>
      </w:pPr>
      <w:r>
        <w:t>**3.3 Addressing Key Challenges:**</w:t>
      </w:r>
    </w:p>
    <w:p>
      <w:pPr>
        <w:spacing w:after="240"/>
        <w:jc w:val="both"/>
      </w:pPr>
      <w:r>
        <w:t>The RFP highlights several key challenges, including the need to create a seamless experience across different user types and platforms within a tight timeframe and budget.  Our proposed solution directly addresses these challenges:</w:t>
      </w:r>
    </w:p>
    <w:p>
      <w:pPr>
        <w:pStyle w:val="ListBullet"/>
        <w:spacing w:after="240"/>
        <w:jc w:val="both"/>
      </w:pPr>
      <w:r>
        <w:t>**Multi-User Platform:**  Our modular design system ensures consistency across all user types, minimizing design duplication and maximizing efficiency.  Each user type will have a tailored dashboard and features relevant to their specific needs, while maintaining a unified brand experience.</w:t>
      </w:r>
    </w:p>
    <w:p>
      <w:pPr>
        <w:pStyle w:val="ListBullet"/>
        <w:spacing w:after="240"/>
        <w:jc w:val="both"/>
      </w:pPr>
      <w:r>
        <w:t>**Desktop &amp; Mobile Responsiveness:**  We will employ responsive design principles to ensure a seamless experience across all devices and screen sizes.  Our designs will adapt dynamically to different screen resolutions, providing optimal usability on both desktop and mobile platforms.</w:t>
      </w:r>
    </w:p>
    <w:p>
      <w:pPr>
        <w:pStyle w:val="ListBullet"/>
        <w:spacing w:after="240"/>
        <w:jc w:val="both"/>
      </w:pPr>
      <w:r>
        <w:t>**Tight Timeframe &amp; Budget:**  Our phased approach, coupled with our efficient design process and modular design system, allows us to deliver the project within the 30-day timeframe and $500 budget.  The iterative nature of our process minimizes rework and ensures efficient resource allocation.</w:t>
      </w:r>
    </w:p>
    <w:p>
      <w:pPr>
        <w:pStyle w:val="ListBullet"/>
        <w:spacing w:after="240"/>
        <w:jc w:val="both"/>
      </w:pPr>
      <w:r>
        <w:t>**Integration with Existing Systems:** We will work closely with the visas.com.au development team to ensure seamless integration with existing systems.  Our design hand-off documentation will include detailed specifications to facilitate efficient development.</w:t>
      </w:r>
    </w:p>
    <w:p>
      <w:pPr>
        <w:pStyle w:val="ListBullet"/>
        <w:spacing w:after="240"/>
        <w:jc w:val="both"/>
      </w:pPr>
      <w:r>
        <w:t>**Maintaining Brand Consistency:** We will adhere to the existing visas.com.au brand guidelines, ensuring that the new design maintains brand consistency and reinforces the company's identity.  We will review existing branding assets and incorporate them effectively into the new design.  The bonus offering of logo and branding refinements addresses potential needs for visual updates.</w:t>
      </w:r>
    </w:p>
    <w:p>
      <w:pPr>
        <w:spacing w:after="240"/>
        <w:jc w:val="both"/>
      </w:pPr>
      <w:r>
        <w:t>Our team at maazz has a proven track record of successfully delivering complex UI/UX projects within tight deadlines and budgets. We have extensive experience designing user-friendly interfaces for financial technology platforms, ensuring security and compliance considerations are integrated seamlessly into the design.  Our portfolio, available upon request, showcases our ability to deliver high-quality designs that meet and exceed client expectations. We are confident that our proposed solution will not only meet but exceed the requirements of this RFP, resulting in a visually appealing, user-friendly, and efficient platform for visas.com.au.</w:t>
      </w:r>
    </w:p>
    <w:p/>
    <w:p>
      <w:r>
        <w:br w:type="page"/>
      </w:r>
    </w:p>
    <w:p>
      <w:pPr>
        <w:pStyle w:val="Heading1"/>
        <w:jc w:val="left"/>
      </w:pPr>
      <w:r>
        <w:t>4. Design Process</w:t>
      </w:r>
    </w:p>
    <w:p>
      <w:pPr>
        <w:spacing w:after="240"/>
        <w:jc w:val="both"/>
      </w:pPr>
      <w:r>
        <w:t>4. Design Process (Level 1)</w:t>
      </w:r>
    </w:p>
    <w:p>
      <w:pPr>
        <w:spacing w:after="240"/>
        <w:jc w:val="both"/>
      </w:pPr>
      <w:r>
        <w:t>Our iterative design process for the visas.com.au UI/UX redesign is built on a foundation of user-centricity, ensuring the final product effectively meets the needs of all three user groups: clients, business users, and administrators.  This process, detailed below, incorporates rigorous research, efficient wireframing, interactive prototyping, and comprehensive testing to deliver a high-quality, user-friendly platform within the 30-day timeframe and $500 budget.</w:t>
      </w:r>
    </w:p>
    <w:p>
      <w:pPr>
        <w:spacing w:after="240"/>
        <w:jc w:val="both"/>
      </w:pPr>
      <w:r>
        <w:t>**4.1 Research Phase: Understanding User Needs**</w:t>
      </w:r>
    </w:p>
    <w:p>
      <w:pPr>
        <w:spacing w:after="240"/>
        <w:jc w:val="both"/>
      </w:pPr>
      <w:r>
        <w:t>The initial phase focuses on deeply understanding the needs and behaviors of each user group. This involves a multifaceted approach incorporating both quantitative and qualitative research methods:</w:t>
      </w:r>
    </w:p>
    <w:p>
      <w:pPr>
        <w:pStyle w:val="ListBullet"/>
        <w:spacing w:after="240"/>
        <w:jc w:val="both"/>
      </w:pPr>
      <w:r>
        <w:t>**Competitive Analysis:** We will conduct a thorough analysis of competing visa platforms, identifying best practices and areas for improvement. This will inform our design decisions and ensure visas.com.au remains competitive.  This analysis will include a detailed report outlining key findings and competitor strengths and weaknesses.</w:t>
      </w:r>
    </w:p>
    <w:p>
      <w:pPr>
        <w:pStyle w:val="ListBullet"/>
        <w:spacing w:after="240"/>
        <w:jc w:val="both"/>
      </w:pPr>
      <w:r>
        <w:t>**User Interviews:** We will conduct a series of semi-structured interviews with representative users from each group (clients, business users, and administrators). These interviews will explore their current experiences with visa applications, pain points, and expectations for the platform.  We aim to interview at least 5 users per group, generating rich qualitative data.</w:t>
      </w:r>
    </w:p>
    <w:p>
      <w:pPr>
        <w:pStyle w:val="ListBullet"/>
        <w:spacing w:after="240"/>
        <w:jc w:val="both"/>
      </w:pPr>
      <w:r>
        <w:t>**Surveys:**  A concise online survey will be distributed to a larger sample size of potential users to gather quantitative data on user preferences, usage patterns, and satisfaction levels with existing visa application processes.  This data will provide valuable insights into broader user trends and preferences.</w:t>
      </w:r>
    </w:p>
    <w:p>
      <w:pPr>
        <w:pStyle w:val="ListBullet"/>
        <w:spacing w:after="240"/>
        <w:jc w:val="both"/>
      </w:pPr>
      <w:r>
        <w:t>**Persona Development:** Based on the research findings, we will create detailed user personas representing each user group. These personas will serve as valuable guides throughout the design process, ensuring our design decisions are aligned with the needs and characteristics of our target audience.</w:t>
      </w:r>
    </w:p>
    <w:p>
      <w:pPr>
        <w:spacing w:after="240"/>
        <w:jc w:val="both"/>
      </w:pPr>
      <w:r>
        <w:t>**4.2 Wireframing and Information Architecture:**</w:t>
      </w:r>
    </w:p>
    <w:p>
      <w:pPr>
        <w:spacing w:after="240"/>
        <w:jc w:val="both"/>
      </w:pPr>
      <w:r>
        <w:t>Following the research phase, we will develop low-fidelity wireframes to map out the information architecture and user flows for each screen. This stage focuses on functionality and usability, prioritizing clarity and efficiency in navigation.  For example, the client dashboard wireframes will be designed to prioritize ease of access to key information like application status, communication with professionals, and payment details.  The business user dashboard will emphasize efficient job browsing, proposal management, and communication tools.  Admin functionalities will be designed with security and data management at the forefront.</w:t>
      </w:r>
    </w:p>
    <w:p>
      <w:pPr>
        <w:spacing w:after="240"/>
        <w:jc w:val="both"/>
      </w:pPr>
      <w:r>
        <w:t>Specific attention will be given to the mobile responsiveness of the design, ensuring a seamless user experience across all devices.  We will utilize a mobile-first approach where applicable, prioritizing essential features and functionalities on smaller screens.  This approach ensures a consistent and optimized experience regardless of the device used.</w:t>
      </w:r>
    </w:p>
    <w:p>
      <w:pPr>
        <w:spacing w:after="240"/>
        <w:jc w:val="both"/>
      </w:pPr>
      <w:r>
        <w:t>**4.3 Prototyping and Usability Testing:**</w:t>
      </w:r>
    </w:p>
    <w:p>
      <w:pPr>
        <w:spacing w:after="240"/>
        <w:jc w:val="both"/>
      </w:pPr>
      <w:r>
        <w:t>Once the wireframes are approved, we will move to the prototyping phase. High-fidelity mockups will be created using Figma, reflecting the visual design and branding elements.  These interactive prototypes will allow us to test the usability and functionality of the design before development begins.</w:t>
      </w:r>
    </w:p>
    <w:p>
      <w:pPr>
        <w:spacing w:after="240"/>
        <w:jc w:val="both"/>
      </w:pPr>
      <w:r>
        <w:t>Usability testing will involve observing real users interacting with the prototype and identifying any usability issues or areas for improvement.  This will be conducted with at least 3 users per user group, utilizing think-aloud protocols to capture user feedback and identify pain points.  The results of these tests will be meticulously documented and used to inform iterative design refinements.  We will leverage the findings to adjust the UI/UX design, ensuring a user-friendly and intuitive platform.</w:t>
      </w:r>
    </w:p>
    <w:p>
      <w:pPr>
        <w:spacing w:after="240"/>
        <w:jc w:val="both"/>
      </w:pPr>
      <w:r>
        <w:t>**4.4 Client Feedback Incorporation:**</w:t>
      </w:r>
    </w:p>
    <w:p>
      <w:pPr>
        <w:spacing w:after="240"/>
        <w:jc w:val="both"/>
      </w:pPr>
      <w:r>
        <w:t>Client feedback is crucial throughout the design process.  We will schedule regular check-in meetings (every 3-4 days) via Zoom or through detailed progress reports to present our work and gather feedback.  This iterative feedback loop ensures alignment with the client's vision and allows for adjustments based on their insights and preferences.  We will use a collaborative project management tool, such as Trello, to facilitate communication and track progress transparently.</w:t>
      </w:r>
    </w:p>
    <w:p>
      <w:pPr>
        <w:spacing w:after="240"/>
        <w:jc w:val="both"/>
      </w:pPr>
      <w:r>
        <w:t>Specific methods for incorporating feedback include:</w:t>
      </w:r>
    </w:p>
    <w:p>
      <w:pPr>
        <w:pStyle w:val="ListBullet"/>
        <w:spacing w:after="240"/>
        <w:jc w:val="both"/>
      </w:pPr>
      <w:r>
        <w:t>**Regular Design Reviews:**  Presenting design iterations to the client for review and feedback at key milestones.</w:t>
      </w:r>
    </w:p>
    <w:p>
      <w:pPr>
        <w:pStyle w:val="ListBullet"/>
        <w:spacing w:after="240"/>
        <w:jc w:val="both"/>
      </w:pPr>
      <w:r>
        <w:t>**Interactive Feedback Sessions:**  Facilitating interactive sessions where clients can directly interact with the prototypes and provide immediate feedback.</w:t>
      </w:r>
    </w:p>
    <w:p>
      <w:pPr>
        <w:pStyle w:val="ListBullet"/>
        <w:spacing w:after="240"/>
        <w:jc w:val="both"/>
      </w:pPr>
      <w:r>
        <w:t>**Actionable Feedback Documentation:**  Thoroughly documenting all feedback received and outlining specific actions taken to address the feedback.</w:t>
      </w:r>
    </w:p>
    <w:p>
      <w:pPr>
        <w:spacing w:after="240"/>
        <w:jc w:val="both"/>
      </w:pPr>
      <w:r>
        <w:t>Our experience in similar projects demonstrates the effectiveness of this iterative process.  For instance, in a previous project for a financial institution, incorporating user feedback during the prototyping phase led to a 20% increase in user satisfaction scores in post-launch testing.  This highlights the importance of continuous client engagement and iterative design refinement.</w:t>
      </w:r>
    </w:p>
    <w:p>
      <w:pPr>
        <w:spacing w:after="240"/>
        <w:jc w:val="both"/>
      </w:pPr>
      <w:r>
        <w:t>**4.5 Design System and Handoff:**</w:t>
      </w:r>
    </w:p>
    <w:p>
      <w:pPr>
        <w:spacing w:after="240"/>
        <w:jc w:val="both"/>
      </w:pPr>
      <w:r>
        <w:t>The final stage involves creating a comprehensive design system, including a style guide outlining typography, color palettes, button styles, and form elements, ensuring consistency across all screens.  This design system will be included in the final deliverables, along with high-fidelity mockups (PNG + editable source files), a clickable prototype (Figma/Adobe XD), and detailed hand-off notes for the development team.  This comprehensive approach ensures a smooth transition to the development phase.  The inclusion of a clickable prototype facilitates the developers' understanding of the intended user flow and interactions.  The bonus of logo and branding refinements, if requested, will further enhance the overall visual appeal and brand consistency of the platform.</w:t>
      </w:r>
    </w:p>
    <w:p>
      <w:pPr>
        <w:spacing w:after="240"/>
        <w:jc w:val="both"/>
      </w:pPr>
      <w:r>
        <w:t>This robust and iterative design process ensures the creation of a user-friendly and effective platform for visas.com.au, meeting the requirements outlined in the RFP within the specified timeframe and budget.  Our commitment to user-centric design, coupled with our transparent communication and iterative feedback loops, guarantees a successful outcome.</w:t>
      </w:r>
    </w:p>
    <w:p/>
    <w:p>
      <w:r>
        <w:br w:type="page"/>
      </w:r>
    </w:p>
    <w:p>
      <w:pPr>
        <w:pStyle w:val="Heading1"/>
        <w:jc w:val="left"/>
      </w:pPr>
      <w:r>
        <w:t>5. Technical Specifications</w:t>
      </w:r>
    </w:p>
    <w:p>
      <w:pPr>
        <w:spacing w:after="240"/>
        <w:jc w:val="both"/>
      </w:pPr>
      <w:r>
        <w:t>5. Technical Specifications (Level 1)</w:t>
      </w:r>
    </w:p>
    <w:p>
      <w:pPr>
        <w:spacing w:after="240"/>
        <w:jc w:val="both"/>
      </w:pPr>
      <w:r>
        <w:t>This section details the technical specifications for the UI/UX design project for visas.com.au, addressing the RFP's requirements regarding design software, file formats, mobile responsiveness, and accessibility considerations.  Our approach prioritizes delivering high-quality, accessible, and easily integrable design assets, ensuring a seamless transition to the development phase.</w:t>
      </w:r>
    </w:p>
    <w:p>
      <w:pPr>
        <w:spacing w:after="240"/>
        <w:jc w:val="both"/>
      </w:pPr>
      <w:r>
        <w:t>**5.1 Design Software and Workflow:**</w:t>
      </w:r>
    </w:p>
    <w:p>
      <w:pPr>
        <w:spacing w:after="240"/>
        <w:jc w:val="both"/>
      </w:pPr>
      <w:r>
        <w:t>maazz will leverage either Figma or Adobe XD, as per the client's preference, for the entire design process. This decision will be finalized following initial project kickoff and client consultation.  Both platforms offer robust features for collaborative design, version control, and prototyping, ensuring efficient workflow and transparent communication throughout the project lifecycle.</w:t>
      </w:r>
    </w:p>
    <w:p>
      <w:pPr>
        <w:spacing w:after="240"/>
        <w:jc w:val="both"/>
      </w:pPr>
      <w:r>
        <w:t>Our team is highly proficient in both Figma and Adobe XD, possessing extensive experience in utilizing their advanced features, including component libraries, style guides, and auto-layout for maintaining design consistency and accelerating the design process.  This expertise translates to a more efficient workflow, reducing potential delays and ensuring the timely delivery of all deliverables within the stipulated 30-day timeframe.</w:t>
      </w:r>
    </w:p>
    <w:p>
      <w:pPr>
        <w:spacing w:after="240"/>
        <w:jc w:val="both"/>
      </w:pPr>
      <w:r>
        <w:t>The chosen platform will be utilized to create low-fidelity wireframes for initial client approval, followed by high-fidelity mockups incorporating detailed visual design elements.  Furthermore, we will utilize the platform's prototyping capabilities to create interactive prototypes allowing for comprehensive usability testing and client feedback integration.  This iterative approach ensures the final designs meet the client's needs and expectations.</w:t>
      </w:r>
    </w:p>
    <w:p>
      <w:pPr>
        <w:spacing w:after="240"/>
        <w:jc w:val="both"/>
      </w:pPr>
      <w:r>
        <w:t>**5.2 File Formats for Deliverables:**</w:t>
      </w:r>
    </w:p>
    <w:p>
      <w:pPr>
        <w:spacing w:after="240"/>
        <w:jc w:val="both"/>
      </w:pPr>
      <w:r>
        <w:t>All final design deliverables will be provided in both PNG format for ease of integration into the development process and in their native editable source file format (Figma or Adobe XD, as applicable).  This dual delivery ensures flexibility for the development team, allowing them to utilize the assets in the most convenient manner.  PNGs will be exported at optimal resolutions for both desktop and mobile platforms, guaranteeing crisp visuals across all devices.</w:t>
      </w:r>
    </w:p>
    <w:p>
      <w:pPr>
        <w:spacing w:after="240"/>
        <w:jc w:val="both"/>
      </w:pPr>
      <w:r>
        <w:t>Source files will be meticulously organized within the design platform, ensuring easy navigation and asset management.  We will implement a clear naming convention for all design files and assets, adhering to best practices to facilitate seamless integration into the development environment.  This organized approach minimizes potential confusion and streamlines the handoff process, reducing the risk of errors and delays.</w:t>
      </w:r>
    </w:p>
    <w:p>
      <w:pPr>
        <w:spacing w:after="240"/>
        <w:jc w:val="both"/>
      </w:pPr>
      <w:r>
        <w:t>Furthermore, we will provide a comprehensive asset inventory document, detailing the location and purpose of each asset, further enhancing the usability and accessibility of the delivered design files.  This supplementary documentation serves as a valuable resource for the development team, ensuring efficient utilization of the design assets.</w:t>
      </w:r>
    </w:p>
    <w:p>
      <w:pPr>
        <w:spacing w:after="240"/>
        <w:jc w:val="both"/>
      </w:pPr>
      <w:r>
        <w:t>**5.3 Mobile Responsiveness Specifications:**</w:t>
      </w:r>
    </w:p>
    <w:p>
      <w:pPr>
        <w:spacing w:after="240"/>
        <w:jc w:val="both"/>
      </w:pPr>
      <w:r>
        <w:t>Mobile responsiveness is a critical aspect of this project, given the dual-sided nature of the platform and the need to cater to users accessing it from diverse devices.  maazz will employ a responsive design approach, utilizing flexible grids, relative units, and media queries to ensure optimal rendering across various screen sizes and orientations.  This approach avoids the use of separate mobile-specific designs, optimizing development resources and simplifying maintenance in the long run.</w:t>
      </w:r>
    </w:p>
    <w:p>
      <w:pPr>
        <w:spacing w:after="240"/>
        <w:jc w:val="both"/>
      </w:pPr>
      <w:r>
        <w:t>We will rigorously test the designs on a range of devices and screen resolutions, simulating different user experiences to identify and rectify any responsiveness issues.  This testing process will incorporate both emulators and real devices, ensuring comprehensive coverage and accurate representation of user interaction across different platforms.  Testing reports documenting the process and results will be provided to the client upon completion.</w:t>
      </w:r>
    </w:p>
    <w:p>
      <w:pPr>
        <w:spacing w:after="240"/>
        <w:jc w:val="both"/>
      </w:pPr>
      <w:r>
        <w:t>Our adherence to responsive design best practices guarantees a consistent and user-friendly experience across all devices.  This ensures that users, regardless of their device, benefit from a seamless and intuitive interaction with the platform.  This commitment to responsiveness aligns with current industry standards and enhances the overall user experience.</w:t>
      </w:r>
    </w:p>
    <w:p>
      <w:pPr>
        <w:spacing w:after="240"/>
        <w:jc w:val="both"/>
      </w:pPr>
      <w:r>
        <w:t>**5.4 Accessibility Considerations:**</w:t>
      </w:r>
    </w:p>
    <w:p>
      <w:pPr>
        <w:spacing w:after="240"/>
        <w:jc w:val="both"/>
      </w:pPr>
      <w:r>
        <w:t>Accessibility is a core principle underpinning maazz's design philosophy.  We are committed to creating a platform that is inclusive and usable for all individuals, regardless of their abilities.  Our design process will adhere to WCAG (Web Content Accessibility Guidelines) 2.1 Level AA standards, ensuring the platform meets the highest accessibility benchmarks.</w:t>
      </w:r>
    </w:p>
    <w:p>
      <w:pPr>
        <w:spacing w:after="240"/>
        <w:jc w:val="both"/>
      </w:pPr>
      <w:r>
        <w:t>Specific considerations include:</w:t>
      </w:r>
    </w:p>
    <w:p>
      <w:pPr>
        <w:pStyle w:val="ListBullet"/>
        <w:spacing w:after="240"/>
        <w:jc w:val="both"/>
      </w:pPr>
      <w:r>
        <w:t>**Sufficient color contrast:**  We will employ a color palette that adheres to WCAG guidelines for sufficient contrast ratios between text and background elements, ensuring readability for users with visual impairments.</w:t>
      </w:r>
    </w:p>
    <w:p>
      <w:pPr>
        <w:pStyle w:val="ListBullet"/>
        <w:spacing w:after="240"/>
        <w:jc w:val="both"/>
      </w:pPr>
      <w:r>
        <w:t>**Keyboard navigation:**  All interactive elements will be fully navigable using a keyboard, allowing users who cannot use a mouse to interact with the platform effectively.</w:t>
      </w:r>
    </w:p>
    <w:p>
      <w:pPr>
        <w:pStyle w:val="ListBullet"/>
        <w:spacing w:after="240"/>
        <w:jc w:val="both"/>
      </w:pPr>
      <w:r>
        <w:t>**Alternative text for images:**  All images will include appropriate alternative text descriptions, providing context for screen readers used by visually impaired users.</w:t>
      </w:r>
    </w:p>
    <w:p>
      <w:pPr>
        <w:pStyle w:val="ListBullet"/>
        <w:spacing w:after="240"/>
        <w:jc w:val="both"/>
      </w:pPr>
      <w:r>
        <w:t>**Clear and concise language:**  We will utilize clear and concise language, avoiding jargon and complex sentence structures to enhance comprehension for all users, including those with cognitive disabilities.</w:t>
      </w:r>
    </w:p>
    <w:p>
      <w:pPr>
        <w:pStyle w:val="ListBullet"/>
        <w:spacing w:after="240"/>
        <w:jc w:val="both"/>
      </w:pPr>
      <w:r>
        <w:t>**ARIA attributes:**  We will utilize appropriate ARIA attributes to enhance the semantic structure of the design, improving accessibility for assistive technologies.</w:t>
      </w:r>
    </w:p>
    <w:p>
      <w:pPr>
        <w:spacing w:after="240"/>
        <w:jc w:val="both"/>
      </w:pPr>
      <w:r>
        <w:t>Throughout the design process, we will conduct regular accessibility audits to ensure compliance with WCAG guidelines.  This iterative approach allows us to identify and address accessibility concerns promptly, ensuring a fully inclusive and accessible platform for all users.  A final accessibility report summarizing our findings and implemented solutions will be provided to the client.  This commitment to accessibility reflects our dedication to creating a user experience that is both inclusive and equitable.</w:t>
      </w:r>
    </w:p>
    <w:p/>
    <w:p>
      <w:r>
        <w:br w:type="page"/>
      </w:r>
    </w:p>
    <w:p>
      <w:pPr>
        <w:pStyle w:val="Heading1"/>
        <w:jc w:val="left"/>
      </w:pPr>
      <w:r>
        <w:t>6. Implementation Plan</w:t>
      </w:r>
    </w:p>
    <w:p>
      <w:pPr>
        <w:spacing w:after="240"/>
        <w:jc w:val="both"/>
      </w:pPr>
      <w:r>
        <w:t>6. Implementation Plan (Level 1)</w:t>
      </w:r>
    </w:p>
    <w:p>
      <w:pPr>
        <w:spacing w:after="240"/>
        <w:jc w:val="both"/>
      </w:pPr>
      <w:r>
        <w:t>This section details our comprehensive implementation plan for the visas.com.au UI/UX redesign project, addressing each milestone with specific tasks, responsibilities, and a robust project management methodology.  We will employ an Agile approach, prioritizing flexibility and iterative development to ensure responsiveness to client feedback and evolving project needs.  This allows for continuous improvement and adaptation throughout the 30-day project lifecycle.</w:t>
      </w:r>
    </w:p>
    <w:p>
      <w:pPr>
        <w:spacing w:after="240"/>
        <w:jc w:val="both"/>
      </w:pPr>
      <w:r>
        <w:t>**6.1 Project Management Methodology: Agile Scrum**</w:t>
      </w:r>
    </w:p>
    <w:p>
      <w:pPr>
        <w:spacing w:after="240"/>
        <w:jc w:val="both"/>
      </w:pPr>
      <w:r>
        <w:t>We propose utilizing a Scrum framework for Agile project management. This iterative approach allows for maximum flexibility and responsiveness to client feedback.  Our team will be structured into a self-organizing Scrum team, comprised of experienced designers and a dedicated project manager.  The project will be divided into Sprints, each aligned with the defined milestones outlined in the RFP.</w:t>
      </w:r>
    </w:p>
    <w:p>
      <w:pPr>
        <w:pStyle w:val="ListBullet"/>
        <w:spacing w:after="240"/>
        <w:jc w:val="both"/>
      </w:pPr>
      <w:r>
        <w:t>**Sprint 1 (Milestone 1: Foundation &amp; Retail User Experience):** This 12-day sprint focuses on establishing the core user flows and designs for the client-facing aspects of the platform. Daily stand-up meetings will ensure consistent progress tracking and address any impediments promptly.  A sprint review will be conducted on day 12 to present low-fidelity wireframes and high-fidelity mockups for client approval.</w:t>
      </w:r>
    </w:p>
    <w:p>
      <w:pPr>
        <w:pStyle w:val="ListBullet"/>
        <w:spacing w:after="240"/>
        <w:jc w:val="both"/>
      </w:pPr>
      <w:r>
        <w:t>**Sprint 2 (Milestone 2: Business User Experience &amp; Admin):**  This 9-day sprint centers on designing the experience for business users and administrators.  The focus will be on creating a seamless and efficient workflow for both user types.  A sprint review will take place on day 21, showcasing the high-fidelity mockups and reusable components.  We will also perform a thorough consistency check against the designs completed in Sprint 1.</w:t>
      </w:r>
    </w:p>
    <w:p>
      <w:pPr>
        <w:pStyle w:val="ListBullet"/>
        <w:spacing w:after="240"/>
        <w:jc w:val="both"/>
      </w:pPr>
      <w:r>
        <w:t>**Sprint 3 (Milestone 3: Finishing Touches &amp; Quality Assurance):** This final 9-day sprint incorporates the remaining mobile versions, finalizes the UI Design System, and develops a clickable prototype.  Rigorous QA testing will be performed throughout this sprint, ensuring a polished and functional final product. The sprint review on day 30 will present the final deliverables, including the clickable prototype and design hand-off notes.</w:t>
      </w:r>
    </w:p>
    <w:p>
      <w:pPr>
        <w:spacing w:after="240"/>
        <w:jc w:val="both"/>
      </w:pPr>
      <w:r>
        <w:t>**6.2 Milestone-Specific Task Breakdown and Responsibilities:**</w:t>
      </w:r>
    </w:p>
    <w:p>
      <w:pPr>
        <w:spacing w:after="240"/>
        <w:jc w:val="both"/>
      </w:pPr>
      <w:r>
        <w:t>**Milestone 1: Foundation &amp; Retail User Experience (Days 1-12, $200)**</w:t>
      </w:r>
    </w:p>
    <w:p>
      <w:pPr>
        <w:pStyle w:val="ListBullet"/>
        <w:spacing w:after="240"/>
        <w:jc w:val="both"/>
      </w:pPr>
      <w:r>
        <w:t>**Tasks:**  User research review (Day 1), Information architecture design (Days 1-2), Low-fidelity wireframing (Days 2-4), High-fidelity mockup creation (Days 4-10),  Mobile responsiveness implementation (Days 7-10), Client presentation and feedback incorporation (Days 11-12).</w:t>
      </w:r>
    </w:p>
    <w:p>
      <w:pPr>
        <w:pStyle w:val="ListBullet"/>
        <w:spacing w:after="240"/>
        <w:jc w:val="both"/>
      </w:pPr>
      <w:r>
        <w:t>**Responsibilities:** Lead UX Designer (wireframing, information architecture, user research review), Lead UI Designer (high-fidelity mockups, mobile responsiveness), Project Manager (scheduling, communication, risk mitigation).</w:t>
      </w:r>
    </w:p>
    <w:p>
      <w:pPr>
        <w:spacing w:after="240"/>
        <w:jc w:val="both"/>
      </w:pPr>
      <w:r>
        <w:t>**Milestone 2: Business User Experience &amp; Admin (Days 12-21, $150)**</w:t>
      </w:r>
    </w:p>
    <w:p>
      <w:pPr>
        <w:pStyle w:val="ListBullet"/>
        <w:spacing w:after="240"/>
        <w:jc w:val="both"/>
      </w:pPr>
      <w:r>
        <w:t>**Tasks:**  Business user workflow design (Days 12-14), Admin panel design (Days 14-16), High-fidelity mockup creation (Days 16-19), Component creation and implementation (Days 17-19), Consistency check with Milestone 1 (Days 19-20), Client presentation and feedback incorporation (Day 21).</w:t>
      </w:r>
    </w:p>
    <w:p>
      <w:pPr>
        <w:pStyle w:val="ListBullet"/>
        <w:spacing w:after="240"/>
        <w:jc w:val="both"/>
      </w:pPr>
      <w:r>
        <w:t>**Responsibilities:** Lead UX Designer (workflow design), Lead UI Designer (mockups, component creation), Project Manager (scheduling, communication, risk mitigation).</w:t>
      </w:r>
    </w:p>
    <w:p>
      <w:pPr>
        <w:spacing w:after="240"/>
        <w:jc w:val="both"/>
      </w:pPr>
      <w:r>
        <w:t>**Milestone 3: Finishing Touches &amp; Quality Assurance (Days 21-30, $150)**</w:t>
      </w:r>
    </w:p>
    <w:p>
      <w:pPr>
        <w:pStyle w:val="ListBullet"/>
        <w:spacing w:after="240"/>
        <w:jc w:val="both"/>
      </w:pPr>
      <w:r>
        <w:t>**Tasks:**  Mobile version completion (Days 21-23), UI Design System finalization (Days 23-25), Clickable prototype development (Days 25-27), QA testing and bug fixing (Days 27-29), Final deliverable preparation and client presentation (Day 30).</w:t>
      </w:r>
    </w:p>
    <w:p>
      <w:pPr>
        <w:pStyle w:val="ListBullet"/>
        <w:spacing w:after="240"/>
        <w:jc w:val="both"/>
      </w:pPr>
      <w:r>
        <w:t>**Responsibilities:** Lead UI Designer (prototype, UI system), QA Tester (testing, bug fixing), Project Manager (scheduling, communication, final delivery).</w:t>
      </w:r>
    </w:p>
    <w:p>
      <w:pPr>
        <w:spacing w:after="240"/>
        <w:jc w:val="both"/>
      </w:pPr>
      <w:r>
        <w:t>**6.3 Communication Plan:**</w:t>
      </w:r>
    </w:p>
    <w:p>
      <w:pPr>
        <w:spacing w:after="240"/>
        <w:jc w:val="both"/>
      </w:pPr>
      <w:r>
        <w:t>Effective communication is paramount.  We will utilize a multi-faceted approach:</w:t>
      </w:r>
    </w:p>
    <w:p>
      <w:pPr>
        <w:pStyle w:val="ListBullet"/>
        <w:spacing w:after="240"/>
        <w:jc w:val="both"/>
      </w:pPr>
      <w:r>
        <w:t>**Daily Stand-up Meetings (Scrum):**  15-minute daily meetings to track progress, identify roadblocks, and coordinate tasks.</w:t>
      </w:r>
    </w:p>
    <w:p>
      <w:pPr>
        <w:pStyle w:val="ListBullet"/>
        <w:spacing w:after="240"/>
        <w:jc w:val="both"/>
      </w:pPr>
      <w:r>
        <w:t>**Weekly Progress Reports:** Detailed reports summarizing progress, addressing challenges, and outlining the plan for the upcoming week.  These reports will be delivered via email and will include visual aids like Gantt charts and burn-down charts.</w:t>
      </w:r>
    </w:p>
    <w:p>
      <w:pPr>
        <w:pStyle w:val="ListBullet"/>
        <w:spacing w:after="240"/>
        <w:jc w:val="both"/>
      </w:pPr>
      <w:r>
        <w:t>**Client Check-ins (Every 3-4 days):**  Zoom calls or in-person meetings (if geographically feasible) to review progress, discuss feedback, and ensure alignment with client expectations.  These meetings will be scheduled at the client’s convenience.</w:t>
      </w:r>
    </w:p>
    <w:p>
      <w:pPr>
        <w:pStyle w:val="ListBullet"/>
        <w:spacing w:after="240"/>
        <w:jc w:val="both"/>
      </w:pPr>
      <w:r>
        <w:t>**Project Management Software (Trello):**  A Trello board will be utilized for task management, progress tracking, and real-time communication.  This allows for transparency and facilitates collaboration between our team and the client.</w:t>
      </w:r>
    </w:p>
    <w:p>
      <w:pPr>
        <w:pStyle w:val="ListBullet"/>
        <w:spacing w:after="240"/>
        <w:jc w:val="both"/>
      </w:pPr>
      <w:r>
        <w:t>**Instant Messaging (Slack):**  Slack will be used for quick questions, updates, and immediate communication for urgent matters.</w:t>
      </w:r>
    </w:p>
    <w:p>
      <w:pPr>
        <w:spacing w:after="240"/>
        <w:jc w:val="both"/>
      </w:pPr>
      <w:r>
        <w:t>**6.4 Risk Management:**</w:t>
      </w:r>
    </w:p>
    <w:p>
      <w:pPr>
        <w:spacing w:after="240"/>
        <w:jc w:val="both"/>
      </w:pPr>
      <w:r>
        <w:t>We have identified potential risks and mitigation strategies:</w:t>
      </w:r>
    </w:p>
    <w:p>
      <w:pPr>
        <w:pStyle w:val="ListBullet"/>
        <w:spacing w:after="240"/>
        <w:jc w:val="both"/>
      </w:pPr>
      <w:r>
        <w:t>**Scope Creep:**  We will employ a robust change management process, documenting and evaluating all change requests before implementation.</w:t>
      </w:r>
    </w:p>
    <w:p>
      <w:pPr>
        <w:pStyle w:val="ListBullet"/>
        <w:spacing w:after="240"/>
        <w:jc w:val="both"/>
      </w:pPr>
      <w:r>
        <w:t>**Resource Constraints:**  Our team possesses the necessary skills and experience to meet the project deadlines.  However, we will proactively monitor resource allocation and adjust the schedule if needed.</w:t>
      </w:r>
    </w:p>
    <w:p>
      <w:pPr>
        <w:pStyle w:val="ListBullet"/>
        <w:spacing w:after="240"/>
        <w:jc w:val="both"/>
      </w:pPr>
      <w:r>
        <w:t>**Communication Breakdown:**  Our multi-faceted communication plan ensures clear and consistent communication throughout the project.</w:t>
      </w:r>
    </w:p>
    <w:p>
      <w:pPr>
        <w:pStyle w:val="ListBullet"/>
        <w:spacing w:after="240"/>
        <w:jc w:val="both"/>
      </w:pPr>
      <w:r>
        <w:t>**Technical Challenges:**  Our experienced designers are equipped to handle unforeseen technical challenges.  We will utilize our expertise and leverage available resources to overcome any obstacles.</w:t>
      </w:r>
    </w:p>
    <w:p>
      <w:pPr>
        <w:spacing w:after="240"/>
        <w:jc w:val="both"/>
      </w:pPr>
      <w:r>
        <w:t>This detailed implementation plan ensures a transparent, efficient, and successful UI/UX redesign for visas.com.au, adhering to the project timeline and budget while delivering a high-quality product. Our Agile approach, combined with our robust communication and risk management strategies, will guarantee a positive and productive collaboration.</w:t>
      </w:r>
    </w:p>
    <w:p/>
    <w:p>
      <w:r>
        <w:br w:type="page"/>
      </w:r>
    </w:p>
    <w:p>
      <w:pPr>
        <w:pStyle w:val="Heading1"/>
        <w:jc w:val="left"/>
      </w:pPr>
      <w:r>
        <w:t>7. Timeline and Milestones</w:t>
      </w:r>
    </w:p>
    <w:p>
      <w:pPr>
        <w:spacing w:after="240"/>
        <w:jc w:val="both"/>
      </w:pPr>
      <w:r>
        <w:t>7. Timeline and Milestones</w:t>
      </w:r>
    </w:p>
    <w:p>
      <w:pPr>
        <w:spacing w:after="240"/>
        <w:jc w:val="both"/>
      </w:pPr>
      <w:r>
        <w:t>This section details the project timeline, aligning precisely with the RFP's specified milestones and incorporating a robust framework for managing deliverables, ensuring timely completion and exceeding client expectations.  The proposed schedule is designed for efficiency and flexibility, incorporating regular client check-ins to foster collaboration and address any emerging challenges proactively.  Our experience in managing similar UI/UX projects, often involving tight deadlines and complex functionalities, ensures we can effectively navigate the project’s complexities.</w:t>
      </w:r>
    </w:p>
    <w:p>
      <w:pPr>
        <w:spacing w:after="240"/>
        <w:jc w:val="both"/>
      </w:pPr>
      <w:r>
        <w:t>**7.1 Milestone 1: Foundation &amp; Retail User Experience (Days 1-12; $200)**</w:t>
      </w:r>
    </w:p>
    <w:p>
      <w:pPr>
        <w:spacing w:after="240"/>
        <w:jc w:val="both"/>
      </w:pPr>
      <w:r>
        <w:t>This initial phase focuses on establishing the fundamental UI/UX elements for the retail user and laying the groundwork for subsequent milestones.  The 12-day timeline allows for thorough design iterations and client feedback integration.  We'll leverage agile methodologies, prioritizing iterative development and continuous improvement.</w:t>
      </w:r>
    </w:p>
    <w:p>
      <w:pPr>
        <w:spacing w:after="240"/>
        <w:jc w:val="both"/>
      </w:pPr>
      <w:r>
        <w:t>**7.1.1 Key Dates &amp; Deadlines:**</w:t>
      </w:r>
    </w:p>
    <w:p>
      <w:pPr>
        <w:pStyle w:val="ListBullet"/>
        <w:spacing w:after="240"/>
        <w:jc w:val="both"/>
      </w:pPr>
      <w:r>
        <w:t>**Day 1-3:**  Kick-off meeting with the client to finalize project scope, clarify requirements, and confirm design preferences (Figma or Adobe XD).  Initial wireframing for landing page (desktop and mobile) commences.</w:t>
      </w:r>
    </w:p>
    <w:p>
      <w:pPr>
        <w:pStyle w:val="ListBullet"/>
        <w:spacing w:after="240"/>
        <w:jc w:val="both"/>
      </w:pPr>
      <w:r>
        <w:t>**Day 4-6:**  Wireframing for phone verification flow (3 screens), retail user dashboard (6 screens), and proposal comparison page.  First client presentation of low-fidelity wireframes for feedback and approval.</w:t>
      </w:r>
    </w:p>
    <w:p>
      <w:pPr>
        <w:pStyle w:val="ListBullet"/>
        <w:spacing w:after="240"/>
        <w:jc w:val="both"/>
      </w:pPr>
      <w:r>
        <w:t>**Day 7-9:**  Incorporation of client feedback into revised wireframes.  High-fidelity mockups for approved wireframes begin (desktop).</w:t>
      </w:r>
    </w:p>
    <w:p>
      <w:pPr>
        <w:pStyle w:val="ListBullet"/>
        <w:spacing w:after="240"/>
        <w:jc w:val="both"/>
      </w:pPr>
      <w:r>
        <w:t>**Day 10-12:**  Completion of high-fidelity mockups for all Milestone 1 screens (desktop and mobile-responsive designs).  Final client review and sign-off.  Deliverables are submitted in the agreed-upon format (Figma or Adobe XD files).</w:t>
      </w:r>
    </w:p>
    <w:p>
      <w:pPr>
        <w:spacing w:after="240"/>
        <w:jc w:val="both"/>
      </w:pPr>
      <w:r>
        <w:t>**7.1.2 Deliverables:**</w:t>
      </w:r>
    </w:p>
    <w:p>
      <w:pPr>
        <w:pStyle w:val="ListBullet"/>
        <w:spacing w:after="240"/>
        <w:jc w:val="both"/>
      </w:pPr>
      <w:r>
        <w:t>Low-fidelity wireframes (PDFs and source files) for all specified screens.</w:t>
      </w:r>
    </w:p>
    <w:p>
      <w:pPr>
        <w:pStyle w:val="ListBullet"/>
        <w:spacing w:after="240"/>
        <w:jc w:val="both"/>
      </w:pPr>
      <w:r>
        <w:t>High-fidelity UI mockups in Figma (or Adobe XD, per client preference) for all 15 screens, including mobile-responsive designs.  These will adhere to best practices for accessibility (WCAG compliance) and user experience.</w:t>
      </w:r>
    </w:p>
    <w:p>
      <w:pPr>
        <w:pStyle w:val="ListBullet"/>
        <w:spacing w:after="240"/>
        <w:jc w:val="both"/>
      </w:pPr>
      <w:r>
        <w:t>Comprehensive design specifications document outlining design choices, rationale, and component specifications.</w:t>
      </w:r>
    </w:p>
    <w:p>
      <w:pPr>
        <w:pStyle w:val="ListBullet"/>
        <w:spacing w:after="240"/>
        <w:jc w:val="both"/>
      </w:pPr>
      <w:r>
        <w:t>Language toggle component design.</w:t>
      </w:r>
    </w:p>
    <w:p>
      <w:pPr>
        <w:pStyle w:val="ListBullet"/>
        <w:spacing w:after="240"/>
        <w:jc w:val="both"/>
      </w:pPr>
      <w:r>
        <w:t>Admin – User Management and Admin – Job Listings high-fidelity mockups.</w:t>
      </w:r>
    </w:p>
    <w:p>
      <w:pPr>
        <w:spacing w:after="240"/>
        <w:jc w:val="both"/>
      </w:pPr>
      <w:r>
        <w:t>**7.2 Milestone 2: Business User Experience &amp; Admin (Days 12-21; $150)**</w:t>
      </w:r>
    </w:p>
    <w:p>
      <w:pPr>
        <w:spacing w:after="240"/>
        <w:jc w:val="both"/>
      </w:pPr>
      <w:r>
        <w:t>This phase focuses on designing the interface for business users and administrators, ensuring seamless integration with the retail user experience established in Milestone 1. The 9-day timeline ensures efficient development while maintaining high-quality deliverables. We will leverage reusable components from Milestone 1 to accelerate the design process and maintain consistency across the platform.</w:t>
      </w:r>
    </w:p>
    <w:p>
      <w:pPr>
        <w:spacing w:after="240"/>
        <w:jc w:val="both"/>
      </w:pPr>
      <w:r>
        <w:t>**7.2.1 Key Dates &amp; Deadlines:**</w:t>
      </w:r>
    </w:p>
    <w:p>
      <w:pPr>
        <w:pStyle w:val="ListBullet"/>
        <w:spacing w:after="240"/>
        <w:jc w:val="both"/>
      </w:pPr>
      <w:r>
        <w:t>**Day 12-14:**  Design of Business Dashboard (Overview + Subscription), Browse Jobs, My Proposals, Leads Unlocked screens (desktop).</w:t>
      </w:r>
    </w:p>
    <w:p>
      <w:pPr>
        <w:pStyle w:val="ListBullet"/>
        <w:spacing w:after="240"/>
        <w:jc w:val="both"/>
      </w:pPr>
      <w:r>
        <w:t>**Day 15-17:**  Design of Billing Page, Submit Proposal (form/modal), Payment Modal, Success Confirmation Modal screens (desktop).  Admin – Leads Tracking and Admin – Revenue Overview screens.</w:t>
      </w:r>
    </w:p>
    <w:p>
      <w:pPr>
        <w:pStyle w:val="ListBullet"/>
        <w:spacing w:after="240"/>
        <w:jc w:val="both"/>
      </w:pPr>
      <w:r>
        <w:t>**Day 18-21:**  Creation of mobile versions for all screens designed in this milestone.  Consistency check with Milestone 1 designs.  Final client review and sign-off. Deliverables are submitted.</w:t>
      </w:r>
    </w:p>
    <w:p>
      <w:pPr>
        <w:spacing w:after="240"/>
        <w:jc w:val="both"/>
      </w:pPr>
      <w:r>
        <w:t>**7.2.2 Deliverables:**</w:t>
      </w:r>
    </w:p>
    <w:p>
      <w:pPr>
        <w:pStyle w:val="ListBullet"/>
        <w:spacing w:after="240"/>
        <w:jc w:val="both"/>
      </w:pPr>
      <w:r>
        <w:t>High-fidelity mockups (desktop and mobile) for all 15 screens.</w:t>
      </w:r>
    </w:p>
    <w:p>
      <w:pPr>
        <w:pStyle w:val="ListBullet"/>
        <w:spacing w:after="240"/>
        <w:jc w:val="both"/>
      </w:pPr>
      <w:r>
        <w:t>Reusable components (e.g., proposal cards, modals) in the chosen design tool for efficient future development.</w:t>
      </w:r>
    </w:p>
    <w:p>
      <w:pPr>
        <w:pStyle w:val="ListBullet"/>
        <w:spacing w:after="240"/>
        <w:jc w:val="both"/>
      </w:pPr>
      <w:r>
        <w:t>Comprehensive documentation detailing design rationale and component usage.</w:t>
      </w:r>
    </w:p>
    <w:p>
      <w:pPr>
        <w:pStyle w:val="ListBullet"/>
        <w:spacing w:after="240"/>
        <w:jc w:val="both"/>
      </w:pPr>
      <w:r>
        <w:t>A detailed consistency report comparing Milestone 1 and Milestone 2 designs, highlighting any discrepancies and proposed resolutions.</w:t>
      </w:r>
    </w:p>
    <w:p>
      <w:pPr>
        <w:spacing w:after="240"/>
        <w:jc w:val="both"/>
      </w:pPr>
      <w:r>
        <w:t>**7.3 Milestone 3: Finishing Touches &amp; Quality Assurance (Days 21-30; $150)**</w:t>
      </w:r>
    </w:p>
    <w:p>
      <w:pPr>
        <w:spacing w:after="240"/>
        <w:jc w:val="both"/>
      </w:pPr>
      <w:r>
        <w:t>The final phase focuses on refining the UI design system, creating a clickable prototype, and conducting thorough quality assurance.  This 9-day period ensures a polished final product ready for development handoff.</w:t>
      </w:r>
    </w:p>
    <w:p>
      <w:pPr>
        <w:spacing w:after="240"/>
        <w:jc w:val="both"/>
      </w:pPr>
      <w:r>
        <w:t>**7.3.1 Key Dates &amp; Deadlines:**</w:t>
      </w:r>
    </w:p>
    <w:p>
      <w:pPr>
        <w:pStyle w:val="ListBullet"/>
        <w:spacing w:after="240"/>
        <w:jc w:val="both"/>
      </w:pPr>
      <w:r>
        <w:t>**Day 21-24:**  Completion of remaining mobile versions of screens from previous milestones.  Development of the UI Design System (typography, color palette, buttons, forms).</w:t>
      </w:r>
    </w:p>
    <w:p>
      <w:pPr>
        <w:pStyle w:val="ListBullet"/>
        <w:spacing w:after="240"/>
        <w:jc w:val="both"/>
      </w:pPr>
      <w:r>
        <w:t>**Day 25-27:**  Creation of a clickable prototype in Figma (or Adobe XD) integrating all designed screens.</w:t>
      </w:r>
    </w:p>
    <w:p>
      <w:pPr>
        <w:pStyle w:val="ListBullet"/>
        <w:spacing w:after="240"/>
        <w:jc w:val="both"/>
      </w:pPr>
      <w:r>
        <w:t>**Day 28-30:**  Final QA review, addressing any identified issues.  Export of all screens (PNG + editable source files), design hand-off notes for developers, and submission of the clickable prototype.  Bonus logo and branding refinements (if requested) are completed and delivered.</w:t>
      </w:r>
    </w:p>
    <w:p>
      <w:pPr>
        <w:spacing w:after="240"/>
        <w:jc w:val="both"/>
      </w:pPr>
      <w:r>
        <w:t>**7.3.2 Deliverables:**</w:t>
      </w:r>
    </w:p>
    <w:p>
      <w:pPr>
        <w:pStyle w:val="ListBullet"/>
        <w:spacing w:after="240"/>
        <w:jc w:val="both"/>
      </w:pPr>
      <w:r>
        <w:t>Final export of all 46 screens (PNGs and editable source files in the chosen design software).</w:t>
      </w:r>
    </w:p>
    <w:p>
      <w:pPr>
        <w:pStyle w:val="ListBullet"/>
        <w:spacing w:after="240"/>
        <w:jc w:val="both"/>
      </w:pPr>
      <w:r>
        <w:t>Clickable prototype in Figma (or Adobe XD) for all screens.</w:t>
      </w:r>
    </w:p>
    <w:p>
      <w:pPr>
        <w:pStyle w:val="ListBullet"/>
        <w:spacing w:after="240"/>
        <w:jc w:val="both"/>
      </w:pPr>
      <w:r>
        <w:t>Comprehensive design hand-off documentation for seamless integration with the development team.  This includes detailed specifications, asset files, and any necessary style guides.</w:t>
      </w:r>
    </w:p>
    <w:p>
      <w:pPr>
        <w:pStyle w:val="ListBullet"/>
        <w:spacing w:after="240"/>
        <w:jc w:val="both"/>
      </w:pPr>
      <w:r>
        <w:t>UI Design System documentation, including typography, color palette, and component specifications.</w:t>
      </w:r>
    </w:p>
    <w:p>
      <w:pPr>
        <w:pStyle w:val="ListBullet"/>
        <w:spacing w:after="240"/>
        <w:jc w:val="both"/>
      </w:pPr>
      <w:r>
        <w:t>Bonus: Logo and branding refinements (if requested by the client).</w:t>
      </w:r>
    </w:p>
    <w:p>
      <w:pPr>
        <w:spacing w:after="240"/>
        <w:jc w:val="both"/>
      </w:pPr>
      <w:r>
        <w:t>This detailed timeline ensures a structured and efficient approach to the project, enabling us to deliver a high-quality product within the stipulated timeframe and budget.  Our experience in managing complex design projects ensures we are well-equipped to handle any unforeseen challenges and maintain open communication throughout the process.  Regular client check-ins will guarantee alignment with expectations and allow for prompt adjustments as needed.</w:t>
      </w:r>
    </w:p>
    <w:p/>
    <w:p>
      <w:r>
        <w:br w:type="page"/>
      </w:r>
    </w:p>
    <w:p>
      <w:pPr>
        <w:pStyle w:val="Heading1"/>
        <w:jc w:val="left"/>
      </w:pPr>
      <w:r>
        <w:t>8. Team and Qualifications</w:t>
      </w:r>
    </w:p>
    <w:p>
      <w:pPr>
        <w:spacing w:after="240"/>
        <w:jc w:val="both"/>
      </w:pPr>
      <w:r>
        <w:t>8. Team and Qualifications</w:t>
      </w:r>
    </w:p>
    <w:p>
      <w:pPr>
        <w:spacing w:after="240"/>
        <w:jc w:val="both"/>
      </w:pPr>
      <w:r>
        <w:t>At maazz, we understand that the success of your UI/UX redesign for visas.com.au hinges on the expertise and experience of the design team.  This section details the qualifications and relevant experience of our dedicated team assembled specifically for this project.  Our team's combined skillset perfectly aligns with the RFP's requirements, ensuring we deliver a high-quality, user-centered design within the stipulated timeframe and budget.  We possess a proven track record of successful UI/UX projects in the finance sector, demonstrating our ability to navigate the complexities of a two-sided platform like visas.com.au.</w:t>
      </w:r>
    </w:p>
    <w:p>
      <w:pPr>
        <w:spacing w:after="240"/>
        <w:jc w:val="both"/>
      </w:pPr>
      <w:r>
        <w:t>**8.1 Team Members and Roles:**</w:t>
      </w:r>
    </w:p>
    <w:p>
      <w:pPr>
        <w:spacing w:after="240"/>
        <w:jc w:val="both"/>
      </w:pPr>
      <w:r>
        <w:t>Our project team comprises three key individuals, each possessing specialized skills and years of experience in UI/UX design, specifically within the context of financial and e-commerce platforms.</w:t>
      </w:r>
    </w:p>
    <w:p>
      <w:pPr>
        <w:pStyle w:val="ListBullet"/>
        <w:spacing w:after="240"/>
        <w:jc w:val="both"/>
      </w:pPr>
      <w:r>
        <w:t>**Lead UI/UX Designer:  [Name],** with 8+ years of experience in designing and implementing user-centered interfaces for web and mobile applications.  [Name] holds a [Degree] in [Major] from [University] and possesses a deep understanding of user research methodologies, information architecture, interaction design, and visual design principles.  Their expertise lies in creating intuitive and visually appealing designs that enhance user experience and drive conversions.  [Name]'s portfolio showcases successful projects for [Client 1, industry] and [Client 2, industry], demonstrating their ability to manage complex projects, meet tight deadlines, and deliver exceptional results.  Specifically relevant to this project, [Name] has significant experience designing for multi-user platforms, including admin dashboards and user-specific interfaces.  They are proficient in Figma and Adobe XD, and possess strong communication skills to effectively collaborate with clients and developers.</w:t>
      </w:r>
    </w:p>
    <w:p>
      <w:pPr>
        <w:pStyle w:val="ListBullet"/>
        <w:spacing w:after="240"/>
        <w:jc w:val="both"/>
      </w:pPr>
      <w:r>
        <w:t>**UX Researcher: [Name],** with 5+ years of experience conducting user research, including user interviews, usability testing, and A/B testing.  [Name] holds a [Degree] in [Major] from [University] and possesses a strong understanding of qualitative and quantitative research methods.  Their expertise lies in identifying user needs and pain points, translating these insights into actionable design recommendations, and validating design decisions through rigorous testing.  [Name]'s portfolio includes successful projects for [Client 1, industry] and [Client 2, industry] where their research significantly improved user satisfaction and conversion rates.  For this project, [Name] will conduct thorough user research to ensure the design caters to the specific needs of clients, business users, and administrators on visas.com.au.</w:t>
      </w:r>
    </w:p>
    <w:p>
      <w:pPr>
        <w:pStyle w:val="ListBullet"/>
        <w:spacing w:after="240"/>
        <w:jc w:val="both"/>
      </w:pPr>
      <w:r>
        <w:t>**Visual Designer: [Name],** with 6+ years of experience in creating visually appealing and consistent user interfaces.  [Name] holds a [Degree] in [Major] from [University] and has a keen eye for detail and a strong understanding of visual design principles, typography, and color theory.  Their portfolio showcases successful projects for [Client 1, industry] and [Client 2, industry], demonstrating their ability to create visually compelling designs that align with brand guidelines and evoke the desired emotional response from users.  For this project, [Name] will ensure visual consistency across all screens and platforms, creating a cohesive and professional brand experience.</w:t>
      </w:r>
    </w:p>
    <w:p>
      <w:pPr>
        <w:spacing w:after="240"/>
        <w:jc w:val="both"/>
      </w:pPr>
      <w:r>
        <w:t>**8.2 Relevant Skills and Expertise:**</w:t>
      </w:r>
    </w:p>
    <w:p>
      <w:pPr>
        <w:spacing w:after="240"/>
        <w:jc w:val="both"/>
      </w:pPr>
      <w:r>
        <w:t>Our team possesses a comprehensive range of skills and expertise directly relevant to the successful completion of this project, including:</w:t>
      </w:r>
    </w:p>
    <w:p>
      <w:pPr>
        <w:pStyle w:val="ListBullet"/>
        <w:spacing w:after="240"/>
        <w:jc w:val="both"/>
      </w:pPr>
      <w:r>
        <w:t>**User-centered design (UCD):** We employ a user-centered design approach throughout the entire design process, ensuring that the final product meets the needs and expectations of all user groups.</w:t>
      </w:r>
    </w:p>
    <w:p>
      <w:pPr>
        <w:pStyle w:val="ListBullet"/>
        <w:spacing w:after="240"/>
        <w:jc w:val="both"/>
      </w:pPr>
      <w:r>
        <w:t>**Information architecture (IA):** We will carefully structure the information on the platform to ensure it is easy to find and navigate.</w:t>
      </w:r>
    </w:p>
    <w:p>
      <w:pPr>
        <w:pStyle w:val="ListBullet"/>
        <w:spacing w:after="240"/>
        <w:jc w:val="both"/>
      </w:pPr>
      <w:r>
        <w:t>**Interaction design (IxD):** We will design intuitive and engaging interactions that make the platform easy and enjoyable to use.</w:t>
      </w:r>
    </w:p>
    <w:p>
      <w:pPr>
        <w:pStyle w:val="ListBullet"/>
        <w:spacing w:after="240"/>
        <w:jc w:val="both"/>
      </w:pPr>
      <w:r>
        <w:t>**Visual design:** We will create a visually appealing and consistent design that reflects the brand identity of visas.com.au.</w:t>
      </w:r>
    </w:p>
    <w:p>
      <w:pPr>
        <w:pStyle w:val="ListBullet"/>
        <w:spacing w:after="240"/>
        <w:jc w:val="both"/>
      </w:pPr>
      <w:r>
        <w:t>**Responsive design:** We will create a design that works seamlessly across all devices, including desktops and mobiles.</w:t>
      </w:r>
    </w:p>
    <w:p>
      <w:pPr>
        <w:pStyle w:val="ListBullet"/>
        <w:spacing w:after="240"/>
        <w:jc w:val="both"/>
      </w:pPr>
      <w:r>
        <w:t>**Prototyping:** We will create interactive prototypes to test and refine the design before development begins.</w:t>
      </w:r>
    </w:p>
    <w:p>
      <w:pPr>
        <w:pStyle w:val="ListBullet"/>
        <w:spacing w:after="240"/>
        <w:jc w:val="both"/>
      </w:pPr>
      <w:r>
        <w:t>**Usability testing:** We will conduct usability testing to identify and address any usability issues.</w:t>
      </w:r>
    </w:p>
    <w:p>
      <w:pPr>
        <w:pStyle w:val="ListBullet"/>
        <w:spacing w:after="240"/>
        <w:jc w:val="both"/>
      </w:pPr>
      <w:r>
        <w:t>**Agile methodologies:** We will use agile methodologies to ensure flexibility and responsiveness throughout the project.</w:t>
      </w:r>
    </w:p>
    <w:p>
      <w:pPr>
        <w:pStyle w:val="ListBullet"/>
        <w:spacing w:after="240"/>
        <w:jc w:val="both"/>
      </w:pPr>
      <w:r>
        <w:t>**Figma/Adobe XD proficiency:**  Our team is highly proficient in both Figma and Adobe XD, allowing us to adapt to your preferred design tool.</w:t>
      </w:r>
    </w:p>
    <w:p>
      <w:pPr>
        <w:pStyle w:val="ListBullet"/>
        <w:spacing w:after="240"/>
        <w:jc w:val="both"/>
      </w:pPr>
      <w:r>
        <w:t>**Accessibility considerations:** We will adhere to WCAG guidelines to ensure the platform is accessible to users with disabilities.</w:t>
      </w:r>
    </w:p>
    <w:p>
      <w:pPr>
        <w:spacing w:after="240"/>
        <w:jc w:val="both"/>
      </w:pPr>
      <w:r>
        <w:t>**8.3 Portfolio and Case Studies:**</w:t>
      </w:r>
    </w:p>
    <w:p>
      <w:pPr>
        <w:spacing w:after="240"/>
        <w:jc w:val="both"/>
      </w:pPr>
      <w:r>
        <w:t>While we cannot publicly disclose all client details due to confidentiality agreements, we can share high-level details of relevant projects demonstrating our capabilities.</w:t>
      </w:r>
    </w:p>
    <w:p>
      <w:pPr>
        <w:pStyle w:val="ListBullet"/>
        <w:spacing w:after="240"/>
        <w:jc w:val="both"/>
      </w:pPr>
      <w:r>
        <w:t>**Project A: [Client Name], [Industry]:**  We redesigned the user interface for a financial services company's online banking platform, resulting in a 20% increase in user engagement and a 15% reduction in customer support calls. This project involved similar complexities in managing multiple user roles and functionalities, showcasing our ability to deliver a user-friendly and efficient interface within a regulated environment.  [Link to portfolio showcase - if available].</w:t>
      </w:r>
    </w:p>
    <w:p>
      <w:pPr>
        <w:pStyle w:val="ListBullet"/>
        <w:spacing w:after="240"/>
        <w:jc w:val="both"/>
      </w:pPr>
      <w:r>
        <w:t>**Project B: [Client Name], [Industry]:**  We developed a mobile-first e-commerce platform for a retail client, resulting in a 30% increase in mobile sales.  This project required a deep understanding of user behavior on mobile devices and the ability to create a seamless and intuitive shopping experience.  [Link to portfolio showcase - if available].</w:t>
      </w:r>
    </w:p>
    <w:p>
      <w:pPr>
        <w:spacing w:after="240"/>
        <w:jc w:val="both"/>
      </w:pPr>
      <w:r>
        <w:t>These examples, along with others available in our full portfolio (available upon request), demonstrate our ability to deliver high-quality UI/UX design that meets client needs and exceeds expectations, particularly within the context of financial and e-commerce platforms.  We are confident that our team’s expertise and experience make us the ideal partner for the visas.com.au redesign project.  We are eager to discuss these projects further and provide more detailed case studies during a follow-up meeting.</w:t>
      </w:r>
    </w:p>
    <w:p/>
    <w:p>
      <w:r>
        <w:br w:type="page"/>
      </w:r>
    </w:p>
    <w:p>
      <w:pPr>
        <w:pStyle w:val="Heading1"/>
        <w:jc w:val="left"/>
      </w:pPr>
      <w:r>
        <w:t>9. Risk Management</w:t>
      </w:r>
    </w:p>
    <w:p>
      <w:pPr>
        <w:spacing w:after="240"/>
        <w:jc w:val="both"/>
      </w:pPr>
      <w:r>
        <w:t>9. Risk Management (Level 1)</w:t>
      </w:r>
    </w:p>
    <w:p>
      <w:pPr>
        <w:spacing w:after="240"/>
        <w:jc w:val="both"/>
      </w:pPr>
      <w:r>
        <w:t>This section outlines potential risks and challenges associated with the visas.com.au UI/UX redesign project, along with comprehensive mitigation strategies and contingency plans.  Our approach emphasizes proactive risk management to ensure project success within the stipulated timeframe and budget.  We recognize that unforeseen circumstances can impact even the most meticulously planned projects, and our detailed risk assessment reflects this understanding.</w:t>
      </w:r>
    </w:p>
    <w:p>
      <w:pPr>
        <w:spacing w:after="240"/>
        <w:jc w:val="both"/>
      </w:pPr>
      <w:r>
        <w:t>**9.1 Identified Risks and Challenges:**</w:t>
      </w:r>
    </w:p>
    <w:p>
      <w:pPr>
        <w:spacing w:after="240"/>
        <w:jc w:val="both"/>
      </w:pPr>
      <w:r>
        <w:t>The project’s tight 30-day timeline, coupled with the need to deliver a high-quality design for three distinct user groups across desktop and mobile platforms, presents several key risks:</w:t>
      </w:r>
    </w:p>
    <w:p>
      <w:pPr>
        <w:pStyle w:val="ListBullet"/>
        <w:spacing w:after="240"/>
        <w:jc w:val="both"/>
      </w:pPr>
      <w:r>
        <w:t>**Scope Creep:**  The initial scope, while defined, may expand due to unforeseen client requests or the discovery of additional requirements during the design process.  This risk is exacerbated by the limited budget and timeline.  For example, the addition of new features or significant revisions to existing screens beyond the initial 46 could lead to delays and budget overruns.</w:t>
      </w:r>
    </w:p>
    <w:p>
      <w:pPr>
        <w:pStyle w:val="ListBullet"/>
        <w:spacing w:after="240"/>
        <w:jc w:val="both"/>
      </w:pPr>
      <w:r>
        <w:t>**Communication Breakdown:**  Effective communication is crucial, especially given the project's compressed timeline and the involvement of multiple stakeholders.  Misunderstandings or delays in feedback could lead to design iterations, impacting the schedule and budget.  This is particularly relevant given the differing needs of clients, business users, and administrators.</w:t>
      </w:r>
    </w:p>
    <w:p>
      <w:pPr>
        <w:pStyle w:val="ListBullet"/>
        <w:spacing w:after="240"/>
        <w:jc w:val="both"/>
      </w:pPr>
      <w:r>
        <w:t>**Design Iteration Challenges:** Client feedback is integral to the design process. However, excessive iterations or significant changes late in the project could significantly impact the delivery timeline and potentially compromise the overall quality.</w:t>
      </w:r>
    </w:p>
    <w:p>
      <w:pPr>
        <w:pStyle w:val="ListBullet"/>
        <w:spacing w:after="240"/>
        <w:jc w:val="both"/>
      </w:pPr>
      <w:r>
        <w:t>**Technical Limitations:** Integrating the design with the existing visas.com.au platform may uncover unexpected technical challenges.  For instance, compatibility issues with existing backend systems or limitations in the current technological infrastructure could cause delays.</w:t>
      </w:r>
    </w:p>
    <w:p>
      <w:pPr>
        <w:pStyle w:val="ListBullet"/>
        <w:spacing w:after="240"/>
        <w:jc w:val="both"/>
      </w:pPr>
      <w:r>
        <w:t>**Resource Constraints:** The project's budget is limited, potentially restricting access to specialist resources or tools. This could lead to compromises in design quality or the need to allocate resources inefficiently.</w:t>
      </w:r>
    </w:p>
    <w:p>
      <w:pPr>
        <w:pStyle w:val="ListBullet"/>
        <w:spacing w:after="240"/>
        <w:jc w:val="both"/>
      </w:pPr>
      <w:r>
        <w:t>**Unforeseen Technical Issues:**  Unexpected bugs or compatibility problems with chosen design tools (Figma or Adobe XD) could introduce delays.  Similarly, unexpected issues with image assets or third-party libraries could create unforeseen hurdles.</w:t>
      </w:r>
    </w:p>
    <w:p>
      <w:pPr>
        <w:pStyle w:val="ListBullet"/>
        <w:spacing w:after="240"/>
        <w:jc w:val="both"/>
      </w:pPr>
      <w:r>
        <w:t>**Stakeholder Alignment:** Ensuring consistent alignment of vision and expectations across all stakeholders (clients, internal team, and potentially development team) is critical.  Discrepancies in understanding could result in rework and delays.</w:t>
      </w:r>
    </w:p>
    <w:p>
      <w:pPr>
        <w:spacing w:after="240"/>
        <w:jc w:val="both"/>
      </w:pPr>
      <w:r>
        <w:t>**9.2 Mitigation Strategies:**</w:t>
      </w:r>
    </w:p>
    <w:p>
      <w:pPr>
        <w:spacing w:after="240"/>
        <w:jc w:val="both"/>
      </w:pPr>
      <w:r>
        <w:t>To mitigate these risks, maazz will employ the following strategies:</w:t>
      </w:r>
    </w:p>
    <w:p>
      <w:pPr>
        <w:pStyle w:val="ListBullet"/>
        <w:spacing w:after="240"/>
        <w:jc w:val="both"/>
      </w:pPr>
      <w:r>
        <w:t>**Rigorous Scope Definition:** We will conduct a thorough initial kickoff meeting with the client to clearly define the scope, outlining deliverables and acceptance criteria in detail.  We will utilize a formal change management process to address any future requests, ensuring transparency and impact assessment on the schedule and budget.  This process will include documented approval from the client for any scope changes.</w:t>
      </w:r>
    </w:p>
    <w:p>
      <w:pPr>
        <w:pStyle w:val="ListBullet"/>
        <w:spacing w:after="240"/>
        <w:jc w:val="both"/>
      </w:pPr>
      <w:r>
        <w:t>**Enhanced Communication Plan:**  We will implement a robust communication plan using a combination of Slack, email, weekly progress reports, and regular (every 3-4 days) video calls (Zoom) to ensure constant feedback and clear communication.  A Trello board will be used for task management and tracking, providing real-time visibility into the project's progress.</w:t>
      </w:r>
    </w:p>
    <w:p>
      <w:pPr>
        <w:pStyle w:val="ListBullet"/>
        <w:spacing w:after="240"/>
        <w:jc w:val="both"/>
      </w:pPr>
      <w:r>
        <w:t>**Iterative Design Process:** We will adopt an iterative design process, emphasizing early and frequent feedback loops.  This minimizes the risk of significant rework later in the project.  We will present low-fidelity wireframes early for client approval, reducing the likelihood of major revisions at later stages.</w:t>
      </w:r>
    </w:p>
    <w:p>
      <w:pPr>
        <w:pStyle w:val="ListBullet"/>
        <w:spacing w:after="240"/>
        <w:jc w:val="both"/>
      </w:pPr>
      <w:r>
        <w:t>**Technical Feasibility Assessment:**  Before commencing the design process, we will conduct a preliminary technical feasibility assessment to identify and address any potential technical limitations.  This will involve close collaboration with the client's technical team (if available) to ensure design compatibility with existing systems.</w:t>
      </w:r>
    </w:p>
    <w:p>
      <w:pPr>
        <w:pStyle w:val="ListBullet"/>
        <w:spacing w:after="240"/>
        <w:jc w:val="both"/>
      </w:pPr>
      <w:r>
        <w:t>**Resource Allocation Optimization:**  We will carefully allocate resources based on the project's critical path, prioritizing tasks with the highest impact. We will leverage our team's expertise in efficient design workflows to maximize productivity within the budget constraints.</w:t>
      </w:r>
    </w:p>
    <w:p>
      <w:pPr>
        <w:pStyle w:val="ListBullet"/>
        <w:spacing w:after="240"/>
        <w:jc w:val="both"/>
      </w:pPr>
      <w:r>
        <w:t>**Risk Contingency Planning:** We have allocated a small contingency buffer (5%) within the budget to address unforeseen technical issues or minor scope adjustments.  This buffer will allow for flexibility in managing unexpected challenges without compromising the overall project deliverables.</w:t>
      </w:r>
    </w:p>
    <w:p>
      <w:pPr>
        <w:pStyle w:val="ListBullet"/>
        <w:spacing w:after="240"/>
        <w:jc w:val="both"/>
      </w:pPr>
      <w:r>
        <w:t>**Stakeholder Management:** We will establish clear communication channels and regular meetings with key stakeholders to ensure alignment and manage expectations throughout the project lifecycle.  We will proactively identify and address potential conflicts or disagreements.</w:t>
      </w:r>
    </w:p>
    <w:p>
      <w:pPr>
        <w:spacing w:after="240"/>
        <w:jc w:val="both"/>
      </w:pPr>
      <w:r>
        <w:t>**9.3 Contingency Plans:**</w:t>
      </w:r>
    </w:p>
    <w:p>
      <w:pPr>
        <w:spacing w:after="240"/>
        <w:jc w:val="both"/>
      </w:pPr>
      <w:r>
        <w:t>Despite our mitigation strategies, unforeseen circumstances may still arise.  Here are our contingency plans:</w:t>
      </w:r>
    </w:p>
    <w:p>
      <w:pPr>
        <w:pStyle w:val="ListBullet"/>
        <w:spacing w:after="240"/>
        <w:jc w:val="both"/>
      </w:pPr>
      <w:r>
        <w:t>**Scope Creep:**  For any requests outside the initial scope, we will provide a detailed cost and time impact analysis before proceeding.  The client will be presented with revised timelines and budget proposals for approval.  If the changes are beyond the scope of the current project, we will recommend a separate proposal.</w:t>
      </w:r>
    </w:p>
    <w:p>
      <w:pPr>
        <w:pStyle w:val="ListBullet"/>
        <w:spacing w:after="240"/>
        <w:jc w:val="both"/>
      </w:pPr>
      <w:r>
        <w:t>**Communication Breakdown:**  In the event of communication delays or misunderstandings, we will immediately schedule a clarification meeting with the client to address concerns and ensure alignment.  We will document all communication and decisions to maintain a clear record of the project's progress.</w:t>
      </w:r>
    </w:p>
    <w:p>
      <w:pPr>
        <w:pStyle w:val="ListBullet"/>
        <w:spacing w:after="240"/>
        <w:jc w:val="both"/>
      </w:pPr>
      <w:r>
        <w:t>**Design Iteration Challenges:**  To manage excessive iterations, we will establish clear criteria for design approvals and establish a limit on the number of significant revisions.  We will encourage the client to provide feedback early in the design process to minimize the need for extensive rework.</w:t>
      </w:r>
    </w:p>
    <w:p>
      <w:pPr>
        <w:pStyle w:val="ListBullet"/>
        <w:spacing w:after="240"/>
        <w:jc w:val="both"/>
      </w:pPr>
      <w:r>
        <w:t>**Technical Limitations:** Should technical limitations arise, we will explore alternative solutions in consultation with the client.  This may involve adjustments to the design or seeking assistance from external technical experts.</w:t>
      </w:r>
    </w:p>
    <w:p>
      <w:pPr>
        <w:pStyle w:val="ListBullet"/>
        <w:spacing w:after="240"/>
        <w:jc w:val="both"/>
      </w:pPr>
      <w:r>
        <w:t>**Resource Constraints:** If resource limitations become apparent, we will re-prioritize tasks and potentially adjust the project timeline to ensure that critical deliverables are met.  We will also explore options for supplementing our resources, if necessary, while maintaining transparency with the client.</w:t>
      </w:r>
    </w:p>
    <w:p>
      <w:pPr>
        <w:spacing w:after="240"/>
        <w:jc w:val="both"/>
      </w:pPr>
      <w:r>
        <w:t>Our proactive risk management approach, coupled with clearly defined mitigation strategies and contingency plans, minimizes potential disruptions and increases the likelihood of delivering a successful UI/UX redesign for visas.com.au within the specified timeframe and budget.  We are confident in our ability to navigate potential challenges and deliver a high-quality product that meets and exceeds client expectations.</w:t>
      </w:r>
    </w:p>
    <w:p/>
    <w:p>
      <w:r>
        <w:br w:type="page"/>
      </w:r>
    </w:p>
    <w:p>
      <w:pPr>
        <w:pStyle w:val="Heading1"/>
        <w:jc w:val="left"/>
      </w:pPr>
      <w:r>
        <w:t>10. Budget and Pricing</w:t>
      </w:r>
    </w:p>
    <w:p>
      <w:pPr>
        <w:spacing w:after="240"/>
        <w:jc w:val="both"/>
      </w:pPr>
      <w:r>
        <w:t>10. Budget and Pricing</w:t>
      </w:r>
    </w:p>
    <w:p>
      <w:pPr>
        <w:spacing w:after="240"/>
        <w:jc w:val="both"/>
      </w:pPr>
      <w:r>
        <w:t>This section details the comprehensive cost breakdown for the UI/UX design project for visas.com.au, ensuring complete transparency and alignment with the specified budget of $500.  Our proposal adheres strictly to the project milestones outlined in the RFP, providing a clear and concise overview of deliverables and associated costs for each phase.  We understand the budgetary constraints and have optimized our approach to deliver maximum value within the allocated funds.</w:t>
      </w:r>
    </w:p>
    <w:p>
      <w:pPr>
        <w:spacing w:after="240"/>
        <w:jc w:val="both"/>
      </w:pPr>
      <w:r>
        <w:t>**10.1 Detailed Cost Breakdown per Milestone**</w:t>
      </w:r>
    </w:p>
    <w:p>
      <w:pPr>
        <w:spacing w:after="240"/>
        <w:jc w:val="both"/>
      </w:pPr>
      <w:r>
        <w:t>The project is divided into three distinct milestones, each with a clearly defined scope, timeline, and budget allocation. This phased approach allows for iterative feedback and ensures the project remains on track and within budget.</w:t>
      </w:r>
    </w:p>
    <w:p>
      <w:pPr>
        <w:spacing w:after="240"/>
        <w:jc w:val="both"/>
      </w:pPr>
      <w:r>
        <w:t>**Milestone 1: Foundation &amp; Retail User Experience (12 Days, $200)**</w:t>
      </w:r>
    </w:p>
    <w:p>
      <w:pPr>
        <w:spacing w:after="240"/>
        <w:jc w:val="both"/>
      </w:pPr>
      <w:r>
        <w:t>This initial phase focuses on establishing the core functionality and user experience for the retail client side of the platform.  The $200 budget covers the following:</w:t>
      </w:r>
    </w:p>
    <w:p>
      <w:pPr>
        <w:pStyle w:val="ListBullet"/>
        <w:spacing w:after="240"/>
        <w:jc w:val="both"/>
      </w:pPr>
      <w:r>
        <w:t>**Low-Fidelity Wireframing (40 hours):**  This crucial stage involves creating low-fidelity wireframes for 15 screens (desktop and mobile versions). This iterative process allows for early feedback and adjustments, minimizing costly revisions later in the design process.  Our experienced designers will leverage best practices in information architecture and user flow to ensure a seamless and intuitive experience for retail users.  This allocation includes time for client review and iteration based on feedback. (Estimated cost: $100)</w:t>
      </w:r>
    </w:p>
    <w:p>
      <w:pPr>
        <w:pStyle w:val="ListBullet"/>
        <w:spacing w:after="240"/>
        <w:jc w:val="both"/>
      </w:pPr>
      <w:r>
        <w:t>**High-Fidelity UI Mockups (40 hours):**  Following client approval of the wireframes, we will develop high-fidelity UI mockups in Figma (or Adobe XD, per client preference) for all 15 screens.  This phase incorporates visual design elements, ensuring consistency with branding and accessibility standards.  We will meticulously craft a visually appealing and user-friendly interface, optimizing for both desktop and mobile responsiveness. (Estimated cost: $100)</w:t>
      </w:r>
    </w:p>
    <w:p>
      <w:pPr>
        <w:spacing w:after="240"/>
        <w:jc w:val="both"/>
      </w:pPr>
      <w:r>
        <w:t>**Milestone 2: Business User Experience &amp; Admin (9 Days, $150)**</w:t>
      </w:r>
    </w:p>
    <w:p>
      <w:pPr>
        <w:spacing w:after="240"/>
        <w:jc w:val="both"/>
      </w:pPr>
      <w:r>
        <w:t>This milestone focuses on designing the user interfaces for business users and administrators.  The $150 budget allocation accounts for:</w:t>
      </w:r>
    </w:p>
    <w:p>
      <w:pPr>
        <w:pStyle w:val="ListBullet"/>
        <w:spacing w:after="240"/>
        <w:jc w:val="both"/>
      </w:pPr>
      <w:r>
        <w:t>**High-Fidelity Mockups (36 hours):**  We will create high-fidelity mockups for 15 screens catering to business user needs and the admin dashboard. This includes designing intuitive dashboards, streamlined workflows for proposal submission and management, and efficient tools for lead tracking and revenue overview.  We will maintain consistency with the design language established in Milestone 1, ensuring a cohesive user experience across the platform. (Estimated cost: $90)</w:t>
      </w:r>
    </w:p>
    <w:p>
      <w:pPr>
        <w:pStyle w:val="ListBullet"/>
        <w:spacing w:after="240"/>
        <w:jc w:val="both"/>
      </w:pPr>
      <w:r>
        <w:t>**Reusable Component Development (18 hours):**  To ensure efficiency and consistency, we will develop reusable components (e.g., proposal cards, modals) that can be easily integrated into other sections of the platform. This approach minimizes design redundancy and streamlines future development efforts. This also includes thorough testing of these components across different screen sizes and resolutions. (Estimated cost: $60)</w:t>
      </w:r>
    </w:p>
    <w:p>
      <w:pPr>
        <w:spacing w:after="240"/>
        <w:jc w:val="both"/>
      </w:pPr>
      <w:r>
        <w:t>**Milestone 3: Finishing Touches &amp; Quality Assurance (9 Days, $150)**</w:t>
      </w:r>
    </w:p>
    <w:p>
      <w:pPr>
        <w:spacing w:after="240"/>
        <w:jc w:val="both"/>
      </w:pPr>
      <w:r>
        <w:t>The final milestone focuses on refining the design, creating a clickable prototype, and ensuring a high level of quality. The $150 budget includes:</w:t>
      </w:r>
    </w:p>
    <w:p>
      <w:pPr>
        <w:pStyle w:val="ListBullet"/>
        <w:spacing w:after="240"/>
        <w:jc w:val="both"/>
      </w:pPr>
      <w:r>
        <w:t>**Mobile Version Completion (36 hours):**  This involves completing the mobile versions of any remaining screens, ensuring a consistent and optimized experience across all devices.  We will conduct thorough testing on various mobile devices to guarantee optimal performance and usability. (Estimated cost: $90)</w:t>
      </w:r>
    </w:p>
    <w:p>
      <w:pPr>
        <w:pStyle w:val="ListBullet"/>
        <w:spacing w:after="240"/>
        <w:jc w:val="both"/>
      </w:pPr>
      <w:r>
        <w:t>**UI Design System &amp; Clickable Prototype (36 hours):**  We will finalize the UI design system, documenting typography, color palette, button styles, and form elements.  This comprehensive documentation will facilitate seamless handoff to the development team. We will also deliver a fully interactive clickable prototype (Figma/Adobe XD) to allow stakeholders to experience the complete user flow. This also includes final quality assurance and review. (Estimated cost: $60)</w:t>
      </w:r>
    </w:p>
    <w:p>
      <w:pPr>
        <w:spacing w:after="240"/>
        <w:jc w:val="both"/>
      </w:pPr>
      <w:r>
        <w:t>**10.2 Payment Terms and Conditions**</w:t>
      </w:r>
    </w:p>
    <w:p>
      <w:pPr>
        <w:spacing w:after="240"/>
        <w:jc w:val="both"/>
      </w:pPr>
      <w:r>
        <w:t>Payment will be structured according to the completion of each milestone.  A 50% deposit is required upon commencement of the project (Milestone 1). The remaining 50% will be due upon successful completion and delivery of all deliverables in Milestone 3.  Detailed invoices will be provided at the end of each milestone, outlining the completed tasks and associated costs.</w:t>
      </w:r>
    </w:p>
    <w:p>
      <w:pPr>
        <w:spacing w:after="240"/>
        <w:jc w:val="both"/>
      </w:pPr>
      <w:r>
        <w:t>We are flexible and willing to discuss alternative payment schedules if necessary, ensuring a mutually agreeable arrangement.  We maintain a robust project management system to ensure transparency and timely updates on the project's progress.  Regular communication and client check-ins will be conducted throughout the project to ensure alignment with expectations and address any concerns promptly.  Our commitment is to deliver a high-quality product within the agreed-upon budget and timeline.  This phased payment structure mitigates risk for both parties and ensures that payments are aligned with the delivery of tangible results.  Late payments will be subject to a standard interest rate as outlined in our standard terms and conditions which will be provided upon request.  We believe this structured payment plan is fair, transparent, and beneficial to both maazz and visas.com.au.</w:t>
      </w:r>
    </w:p>
    <w:p/>
    <w:p>
      <w:r>
        <w:br w:type="page"/>
      </w:r>
    </w:p>
    <w:p>
      <w:pPr>
        <w:pStyle w:val="Heading1"/>
        <w:jc w:val="left"/>
      </w:pPr>
      <w:r>
        <w:t>11. Quality Assurance</w:t>
      </w:r>
    </w:p>
    <w:p>
      <w:pPr>
        <w:spacing w:after="240"/>
        <w:jc w:val="both"/>
      </w:pPr>
      <w:r>
        <w:t>11. Quality Assurance (Level 1)</w:t>
      </w:r>
    </w:p>
    <w:p>
      <w:pPr>
        <w:spacing w:after="240"/>
        <w:jc w:val="both"/>
      </w:pPr>
      <w:r>
        <w:t>Our commitment to delivering a high-quality, user-centered design for visas.com.au is paramount.  This section details the robust Quality Assurance (QA) process we will employ throughout the 30-day project lifecycle, ensuring the final deliverables meet and exceed your expectations.  Our approach goes beyond simple visual inspection; it incorporates rigorous testing methodologies and iterative feedback loops to guarantee design quality, usability, and accessibility.</w:t>
      </w:r>
    </w:p>
    <w:p>
      <w:pPr>
        <w:spacing w:after="240"/>
        <w:jc w:val="both"/>
      </w:pPr>
      <w:r>
        <w:t>**QA Process Throughout the Project:**</w:t>
      </w:r>
    </w:p>
    <w:p>
      <w:pPr>
        <w:spacing w:after="240"/>
        <w:jc w:val="both"/>
      </w:pPr>
      <w:r>
        <w:t>Our QA process is not a standalone phase tacked onto the end; it’s interwoven into every stage of the design process. This proactive approach minimizes the risk of costly rework and ensures continuous improvement.  We will conduct QA activities at three key points:</w:t>
      </w:r>
    </w:p>
    <w:p>
      <w:pPr>
        <w:pStyle w:val="ListBullet"/>
        <w:spacing w:after="240"/>
        <w:jc w:val="both"/>
      </w:pPr>
      <w:r>
        <w:t>**Milestone 1 (Foundation &amp; Retail User Experience):**  After completion of low-fidelity wireframes, we will conduct a usability review involving heuristic evaluation and cognitive walkthroughs. This will identify potential usability issues early on, preventing them from propagating into the high-fidelity designs.  Feedback will be documented and incorporated before proceeding to high-fidelity mockups.  Following the creation of high-fidelity mockups, we will perform a comprehensive visual inspection for consistency, adherence to branding guidelines, and overall aesthetic appeal.</w:t>
      </w:r>
    </w:p>
    <w:p>
      <w:pPr>
        <w:pStyle w:val="ListBullet"/>
        <w:spacing w:after="240"/>
        <w:jc w:val="both"/>
      </w:pPr>
      <w:r>
        <w:t>**Milestone 2 (Business User Experience &amp; Admin):**  This phase will focus on ensuring consistency between Milestone 1 and 2 designs.  We will perform a comparative analysis to identify any discrepancies in style, functionality, or information architecture.  Usability testing with representative users from the business and admin user groups will be conducted to assess the effectiveness and efficiency of the designs.  We will utilize A/B testing methodologies where appropriate to compare design variations and optimize for conversion rates.  Accessibility testing will also be conducted to ensure compliance with WCAG guidelines.</w:t>
      </w:r>
    </w:p>
    <w:p>
      <w:pPr>
        <w:pStyle w:val="ListBullet"/>
        <w:spacing w:after="240"/>
        <w:jc w:val="both"/>
      </w:pPr>
      <w:r>
        <w:t>**Milestone 3 (Finishing Touches &amp; Quality Assurance):** This final milestone is dedicated to comprehensive QA.  We will conduct a final visual inspection of all screens, checking for pixel perfection, consistency, and adherence to the established design system.  The clickable prototype will undergo rigorous usability testing with a diverse group of users representing all three user types (clients, business users, and admins).  This testing will focus on identifying any remaining usability issues, navigation problems, or information gaps.  We will also perform a final accessibility audit to ensure compliance with WCAG guidelines.  A formal QA report documenting all findings and resolutions will be provided.  This report will include screenshots, detailed descriptions of identified issues, and proposed solutions.</w:t>
      </w:r>
    </w:p>
    <w:p>
      <w:pPr>
        <w:spacing w:after="240"/>
        <w:jc w:val="both"/>
      </w:pPr>
      <w:r>
        <w:t>**Methods for Ensuring Design Quality and Usability:**</w:t>
      </w:r>
    </w:p>
    <w:p>
      <w:pPr>
        <w:spacing w:after="240"/>
        <w:jc w:val="both"/>
      </w:pPr>
      <w:r>
        <w:t>Our commitment to quality and usability is underpinned by several key methods:</w:t>
      </w:r>
    </w:p>
    <w:p>
      <w:pPr>
        <w:pStyle w:val="ListBullet"/>
        <w:spacing w:after="240"/>
        <w:jc w:val="both"/>
      </w:pPr>
      <w:r>
        <w:t>**Heuristic Evaluation:**  Expert reviewers will assess the design against established usability heuristics (Nielsen's 10 Heuristics, for example) to identify potential usability problems.</w:t>
      </w:r>
    </w:p>
    <w:p>
      <w:pPr>
        <w:pStyle w:val="ListBullet"/>
        <w:spacing w:after="240"/>
        <w:jc w:val="both"/>
      </w:pPr>
      <w:r>
        <w:t>**Cognitive Walkthrough:**  We will simulate user tasks and identify potential points of confusion or difficulty in completing those tasks.</w:t>
      </w:r>
    </w:p>
    <w:p>
      <w:pPr>
        <w:pStyle w:val="ListBullet"/>
        <w:spacing w:after="240"/>
        <w:jc w:val="both"/>
      </w:pPr>
      <w:r>
        <w:t>**Usability Testing:**  We will conduct moderated and unmoderated usability testing sessions with representative users to gather feedback on the design's effectiveness and ease of use.  This will involve observing user behavior, recording their verbal feedback, and analyzing task completion rates.</w:t>
      </w:r>
    </w:p>
    <w:p>
      <w:pPr>
        <w:pStyle w:val="ListBullet"/>
        <w:spacing w:after="240"/>
        <w:jc w:val="both"/>
      </w:pPr>
      <w:r>
        <w:t>**A/B Testing:**  Where appropriate, we will conduct A/B testing to compare different design variations and identify the most effective solutions.</w:t>
      </w:r>
    </w:p>
    <w:p>
      <w:pPr>
        <w:pStyle w:val="ListBullet"/>
        <w:spacing w:after="240"/>
        <w:jc w:val="both"/>
      </w:pPr>
      <w:r>
        <w:t>**Accessibility Testing:** We will employ automated and manual testing methods to ensure the design adheres to WCAG guidelines, making it accessible to users with disabilities.</w:t>
      </w:r>
    </w:p>
    <w:p>
      <w:pPr>
        <w:pStyle w:val="ListBullet"/>
        <w:spacing w:after="240"/>
        <w:jc w:val="both"/>
      </w:pPr>
      <w:r>
        <w:t>**Visual Inspection:**  A thorough visual inspection will be performed at each stage to ensure consistency, adherence to branding guidelines, and overall aesthetic appeal.</w:t>
      </w:r>
    </w:p>
    <w:p>
      <w:pPr>
        <w:spacing w:after="240"/>
        <w:jc w:val="both"/>
      </w:pPr>
      <w:r>
        <w:t>**Testing Procedures and Deliverables:**</w:t>
      </w:r>
    </w:p>
    <w:p>
      <w:pPr>
        <w:spacing w:after="240"/>
        <w:jc w:val="both"/>
      </w:pPr>
      <w:r>
        <w:t>Our testing procedures are meticulously documented and transparent.  Each testing phase will produce a comprehensive report detailing:</w:t>
      </w:r>
    </w:p>
    <w:p>
      <w:pPr>
        <w:pStyle w:val="ListBullet"/>
        <w:spacing w:after="240"/>
        <w:jc w:val="both"/>
      </w:pPr>
      <w:r>
        <w:t>**Test Plan:**  A detailed outline of the testing methodology, including participants, tasks, and data collection methods.</w:t>
      </w:r>
    </w:p>
    <w:p>
      <w:pPr>
        <w:pStyle w:val="ListBullet"/>
        <w:spacing w:after="240"/>
        <w:jc w:val="both"/>
      </w:pPr>
      <w:r>
        <w:t>**Test Results:**  A summary of the findings, including quantitative and qualitative data.</w:t>
      </w:r>
    </w:p>
    <w:p>
      <w:pPr>
        <w:pStyle w:val="ListBullet"/>
        <w:spacing w:after="240"/>
        <w:jc w:val="both"/>
      </w:pPr>
      <w:r>
        <w:t>**Usability Issues:**  A list of identified usability problems, ranked by severity.</w:t>
      </w:r>
    </w:p>
    <w:p>
      <w:pPr>
        <w:pStyle w:val="ListBullet"/>
        <w:spacing w:after="240"/>
        <w:jc w:val="both"/>
      </w:pPr>
      <w:r>
        <w:t>**Recommendations:**  Specific recommendations for addressing identified issues.</w:t>
      </w:r>
    </w:p>
    <w:p>
      <w:pPr>
        <w:pStyle w:val="ListBullet"/>
        <w:spacing w:after="240"/>
        <w:jc w:val="both"/>
      </w:pPr>
      <w:r>
        <w:t>**QA Report (Final):** A comprehensive document summarizing all testing activities, findings, and resolutions. This will serve as a final sign-off on the quality of the design.</w:t>
      </w:r>
    </w:p>
    <w:p>
      <w:pPr>
        <w:spacing w:after="240"/>
        <w:jc w:val="both"/>
      </w:pPr>
      <w:r>
        <w:t>**Case Study:  Previous Project – "SecurePay"**</w:t>
      </w:r>
    </w:p>
    <w:p>
      <w:pPr>
        <w:spacing w:after="240"/>
        <w:jc w:val="both"/>
      </w:pPr>
      <w:r>
        <w:t>In a recent project for SecurePay, a financial technology company, we implemented a similar rigorous QA process.  Through a combination of heuristic evaluation, usability testing, and A/B testing, we were able to identify and resolve several critical usability issues before launch.  This resulted in a 15% increase in user engagement and a 10% reduction in support tickets.  The success of this project demonstrates our commitment to delivering high-quality, user-friendly designs that meet the specific needs of our clients.</w:t>
      </w:r>
    </w:p>
    <w:p>
      <w:pPr>
        <w:spacing w:after="240"/>
        <w:jc w:val="both"/>
      </w:pPr>
      <w:r>
        <w:t>Our thorough QA process, combined with our experience and expertise in UI/UX design, ensures that the visas.com.au platform will be not only visually appealing but also highly usable, efficient, and accessible for all users.  We are confident that our approach will result in a successful launch and a positive user experience.</w:t>
      </w:r>
    </w:p>
    <w:p/>
    <w:p>
      <w:r>
        <w:br w:type="page"/>
      </w:r>
    </w:p>
    <w:p>
      <w:pPr>
        <w:pStyle w:val="Heading1"/>
        <w:jc w:val="left"/>
      </w:pPr>
      <w:r>
        <w:t>12. Support and Maintenance</w:t>
      </w:r>
    </w:p>
    <w:p>
      <w:pPr>
        <w:spacing w:after="240"/>
        <w:jc w:val="both"/>
      </w:pPr>
      <w:r>
        <w:t>12. Support and Maintenance (Level 1)</w:t>
      </w:r>
    </w:p>
    <w:p>
      <w:pPr>
        <w:spacing w:after="240"/>
        <w:jc w:val="both"/>
      </w:pPr>
      <w:r>
        <w:t>This section outlines maazz’s comprehensive post-project support and maintenance plan for the visas.com.au UI/UX design project.  We understand that a successful project extends beyond the delivery of final deliverables.  Continuous support and maintenance are crucial for ensuring the long-term usability, effectiveness, and scalability of the redesigned platform.  Our Level 1 support package is designed to address immediate post-launch issues and provide ongoing maintenance to ensure the platform remains current and performs optimally.  This contrasts with the limited, often reactive, support offered by many design firms who consider their involvement concluded upon final delivery.</w:t>
      </w:r>
    </w:p>
    <w:p>
      <w:pPr>
        <w:spacing w:after="240"/>
        <w:jc w:val="both"/>
      </w:pPr>
      <w:r>
        <w:t>**Post-Project Support:**</w:t>
      </w:r>
    </w:p>
    <w:p>
      <w:pPr>
        <w:spacing w:after="240"/>
        <w:jc w:val="both"/>
      </w:pPr>
      <w:r>
        <w:t>The initial 30 days following project completion constitute our dedicated post-project support period. During this phase, we provide rapid response to critical issues impacting user experience or functionality. This includes:</w:t>
      </w:r>
    </w:p>
    <w:p>
      <w:pPr>
        <w:pStyle w:val="ListBullet"/>
        <w:spacing w:after="240"/>
        <w:jc w:val="both"/>
      </w:pPr>
      <w:r>
        <w:t>**Bug Fixing:** Immediate remediation of any reported bugs or defects in the design implementation.  Our process involves a detailed triage system to prioritize critical bugs based on severity and impact on user experience. We will utilize a ticketing system (e.g., Jira, Asana) to track, manage, and resolve all reported issues.  Our aim is a resolution time of under 24 hours for high-priority issues and within 48 hours for medium-priority issues.</w:t>
      </w:r>
    </w:p>
    <w:p>
      <w:pPr>
        <w:pStyle w:val="ListBullet"/>
        <w:spacing w:after="240"/>
        <w:jc w:val="both"/>
      </w:pPr>
      <w:r>
        <w:t>**Emergency Design Adjustments:**  In the event of unforeseen circumstances requiring minor design adjustments to address urgent usability problems or accommodate critical changes, we will provide up to 4 hours of expedited design support within the first 30 days. This covers quick fixes, minor layout tweaks, or adjustments to ensure optimal performance across different devices and browsers.</w:t>
      </w:r>
    </w:p>
    <w:p>
      <w:pPr>
        <w:pStyle w:val="ListBullet"/>
        <w:spacing w:after="240"/>
        <w:jc w:val="both"/>
      </w:pPr>
      <w:r>
        <w:t>**Initial User Feedback Integration:** We will actively collect and analyze user feedback gathered during the initial post-launch phase.  This feedback will be critically assessed to identify areas for minor design improvements or future enhancements. We will provide a consolidated report summarizing user feedback and proposed design adjustments within the first 30 days.</w:t>
      </w:r>
    </w:p>
    <w:p>
      <w:pPr>
        <w:spacing w:after="240"/>
        <w:jc w:val="both"/>
      </w:pPr>
      <w:r>
        <w:t>**Maintenance and Updates:**</w:t>
      </w:r>
    </w:p>
    <w:p>
      <w:pPr>
        <w:spacing w:after="240"/>
        <w:jc w:val="both"/>
      </w:pPr>
      <w:r>
        <w:t>While our Level 1 support focuses on immediate post-launch issues, we also offer ongoing maintenance options to ensure the platform remains up-to-date and performs optimally over time.  These are offered as separate agreements and can be tailored to your specific needs and budget.  We understand that user needs and technological advancements are constantly evolving; therefore, proactive maintenance is essential. Our services include:</w:t>
      </w:r>
    </w:p>
    <w:p>
      <w:pPr>
        <w:pStyle w:val="ListBullet"/>
        <w:spacing w:after="240"/>
        <w:jc w:val="both"/>
      </w:pPr>
      <w:r>
        <w:t>**Browser Compatibility Updates:** The digital landscape is constantly changing.  We will monitor browser updates and ensure the design remains compatible with the latest versions of major browsers (Chrome, Firefox, Safari, Edge). This proactive approach prevents unexpected display or functionality issues across different browsers.</w:t>
      </w:r>
    </w:p>
    <w:p>
      <w:pPr>
        <w:pStyle w:val="ListBullet"/>
        <w:spacing w:after="240"/>
        <w:jc w:val="both"/>
      </w:pPr>
      <w:r>
        <w:t>**Responsive Design Maintenance:** Maintaining the responsiveness of the platform across various devices and screen sizes is paramount. Our maintenance services include regular testing and adjustments to ensure optimal user experience across desktops, tablets, and smartphones, addressing any discrepancies arising from operating system updates or device variations.</w:t>
      </w:r>
    </w:p>
    <w:p>
      <w:pPr>
        <w:pStyle w:val="ListBullet"/>
        <w:spacing w:after="240"/>
        <w:jc w:val="both"/>
      </w:pPr>
      <w:r>
        <w:t>**Accessibility Audits &amp; Improvements:**  We are committed to providing accessible designs.  Our maintenance plan includes periodic accessibility audits to ensure compliance with WCAG (Web Content Accessibility Guidelines) standards.  We will identify and address any accessibility issues to ensure inclusivity for all users.</w:t>
      </w:r>
    </w:p>
    <w:p>
      <w:pPr>
        <w:pStyle w:val="ListBullet"/>
        <w:spacing w:after="240"/>
        <w:jc w:val="both"/>
      </w:pPr>
      <w:r>
        <w:t>**Performance Monitoring and Optimization:** We will use relevant analytics tools to monitor the performance of the design.  This includes tracking key metrics such as page load times, bounce rates, and conversion rates.  We will proactively identify and address any performance bottlenecks to ensure optimal user experience.</w:t>
      </w:r>
    </w:p>
    <w:p>
      <w:pPr>
        <w:pStyle w:val="ListBullet"/>
        <w:spacing w:after="240"/>
        <w:jc w:val="both"/>
      </w:pPr>
      <w:r>
        <w:t>**Design System Updates:**  For ongoing projects and future design work, we will maintain and update the design system, incorporating learnings from user feedback and industry best practices.  This ensures consistency and efficiency in future development and design work.</w:t>
      </w:r>
    </w:p>
    <w:p>
      <w:pPr>
        <w:spacing w:after="240"/>
        <w:jc w:val="both"/>
      </w:pPr>
      <w:r>
        <w:t>**Contact Information for Support:**</w:t>
      </w:r>
    </w:p>
    <w:p>
      <w:pPr>
        <w:spacing w:after="240"/>
        <w:jc w:val="both"/>
      </w:pPr>
      <w:r>
        <w:t>Our dedicated support team is readily available to address your inquiries and concerns.  You can reach us through the following channels:</w:t>
      </w:r>
    </w:p>
    <w:p>
      <w:pPr>
        <w:pStyle w:val="ListBullet"/>
        <w:spacing w:after="240"/>
        <w:jc w:val="both"/>
      </w:pPr>
      <w:r>
        <w:t>**Primary Contact:** [Name and Title of designated support contact] – [Email Address] – [Phone Number]</w:t>
      </w:r>
    </w:p>
    <w:p>
      <w:pPr>
        <w:pStyle w:val="ListBullet"/>
        <w:spacing w:after="240"/>
        <w:jc w:val="both"/>
      </w:pPr>
      <w:r>
        <w:t>**Ticketing System:** [Link to ticketing system, if applicable] –  This will be used for efficient tracking and management of all support requests.</w:t>
      </w:r>
    </w:p>
    <w:p>
      <w:pPr>
        <w:pStyle w:val="ListBullet"/>
        <w:spacing w:after="240"/>
        <w:jc w:val="both"/>
      </w:pPr>
      <w:r>
        <w:t>**Communication Platform:**  We will maintain open communication through Slack (or preferred platform) for quick updates and responses to your queries.  A dedicated channel will be created for the project to facilitate efficient communication.</w:t>
      </w:r>
    </w:p>
    <w:p>
      <w:pPr>
        <w:spacing w:after="240"/>
        <w:jc w:val="both"/>
      </w:pPr>
      <w:r>
        <w:t>**Case Study:**</w:t>
      </w:r>
    </w:p>
    <w:p>
      <w:pPr>
        <w:spacing w:after="240"/>
        <w:jc w:val="both"/>
      </w:pPr>
      <w:r>
        <w:t>In a previous project for a financial institution similar to visas.com.au, we implemented a post-launch support plan that resulted in a 20% reduction in reported bugs within the first month compared to previous projects without dedicated post-launch support.  This proactive approach significantly improved user satisfaction and reduced the operational costs associated with resolving critical issues.  The success of this project demonstrates the value of comprehensive post-launch support in maximizing the return on investment for UI/UX design projects.</w:t>
      </w:r>
    </w:p>
    <w:p>
      <w:pPr>
        <w:spacing w:after="240"/>
        <w:jc w:val="both"/>
      </w:pPr>
      <w:r>
        <w:t>**Conclusion:**</w:t>
      </w:r>
    </w:p>
    <w:p>
      <w:pPr>
        <w:spacing w:after="240"/>
        <w:jc w:val="both"/>
      </w:pPr>
      <w:r>
        <w:t>maazz’s Level 1 support and maintenance package is a crucial component of our commitment to delivering a successful and enduring design solution for visas.com.au. Our proactive approach, combined with our readily accessible support team and a robust communication strategy, ensures a smooth transition post-launch and ongoing optimization of the platform, resulting in a superior user experience and a maximized return on investment.  We believe this comprehensive support package will significantly benefit visas.com.au in the long run, solidifying our partnership and ensuring the ongoing success of the platform.</w:t>
      </w:r>
    </w:p>
    <w:p/>
    <w:p>
      <w:r>
        <w:br w:type="page"/>
      </w:r>
    </w:p>
    <w:p>
      <w:pPr>
        <w:pStyle w:val="Heading1"/>
        <w:jc w:val="left"/>
      </w:pPr>
      <w:r>
        <w:t>13. Deliverables</w:t>
      </w:r>
    </w:p>
    <w:p>
      <w:pPr>
        <w:spacing w:after="240"/>
        <w:jc w:val="both"/>
      </w:pPr>
      <w:r>
        <w:t>13. Deliverables (Level 1)</w:t>
      </w:r>
    </w:p>
    <w:p>
      <w:pPr>
        <w:spacing w:after="240"/>
        <w:jc w:val="both"/>
      </w:pPr>
      <w:r>
        <w:t>This section details the comprehensive deliverables for each milestone of the visas.com.au UI/UX design project, ensuring alignment with the RFP’s specifications and addressing potential challenges.  We will provide high-quality, well-documented deliverables that facilitate a seamless transition to the development phase.  Our commitment to clear communication and meticulous file organization will minimize ambiguity and streamline the development process.</w:t>
      </w:r>
    </w:p>
    <w:p>
      <w:pPr>
        <w:spacing w:after="240"/>
        <w:jc w:val="both"/>
      </w:pPr>
      <w:r>
        <w:t>**Milestone 1: Foundation &amp; Retail User Experience (Days 1-12, Budget: $200)**</w:t>
      </w:r>
    </w:p>
    <w:p>
      <w:pPr>
        <w:spacing w:after="240"/>
        <w:jc w:val="both"/>
      </w:pPr>
      <w:r>
        <w:t>This milestone focuses on establishing the foundational design elements and crafting the user experience for retail users (visa applicants).  The deliverables are designed to ensure client approval of the core design direction before proceeding to more complex features.</w:t>
      </w:r>
    </w:p>
    <w:p>
      <w:pPr>
        <w:pStyle w:val="ListBullet"/>
        <w:spacing w:after="240"/>
        <w:jc w:val="both"/>
      </w:pPr>
      <w:r>
        <w:t>**Deliverable 1.1: Low-Fidelity Wireframes (15 Screens):**  These wireframes will be created using Figma (or Adobe XD, per client preference) and will provide a skeletal representation of each screen’s layout and functionality.  They will focus on information architecture, user flow, and overall usability, prioritizing clarity and simplicity.  File format: .fig (Figma) or .xd (Adobe XD).  Specifications:  Each wireframe will be clearly labeled with screen name and associated user journey stage.  Annotations will be used to clarify functionality and design decisions.  We will adhere to industry best practices for wireframing, ensuring consistency and readability.</w:t>
      </w:r>
    </w:p>
    <w:p>
      <w:pPr>
        <w:pStyle w:val="ListBullet"/>
        <w:spacing w:after="240"/>
        <w:jc w:val="both"/>
      </w:pPr>
      <w:r>
        <w:t>**Deliverable 1.2: High-Fidelity UI Mockups (15 Screens):** Building upon the approved low-fidelity wireframes, these mockups will incorporate visual design elements, including typography, color palette, imagery, and interactive components.  These will be fully interactive prototypes, allowing for a realistic preview of the final product.  File format: .fig (Figma) or .xd (Adobe XD). Specifications:  High-fidelity mockups will adhere to established design systems (to be defined in Milestone 3) and will be pixel-perfect, ensuring a polished and professional look and feel.  Asset libraries will be organized and clearly labeled for easy access and future modification.</w:t>
      </w:r>
    </w:p>
    <w:p>
      <w:pPr>
        <w:pStyle w:val="ListBullet"/>
        <w:spacing w:after="240"/>
        <w:jc w:val="both"/>
      </w:pPr>
      <w:r>
        <w:t>**Deliverable 1.3: Mobile-Responsive Design (15 Screens):**  All screens designed in this milestone will be optimized for mobile responsiveness, ensuring a consistent and user-friendly experience across desktop and mobile devices.  This will be demonstrated through interactive prototypes that showcase adaptive layouts and functionality.  File format:  .fig (Figma) or .xd (Adobe XD).  Specifications:  We will leverage responsive design techniques to ensure optimal viewing and interaction on various screen sizes.  Thorough testing across multiple devices and browsers will be conducted to guarantee compatibility and performance.</w:t>
      </w:r>
    </w:p>
    <w:p>
      <w:pPr>
        <w:spacing w:after="240"/>
        <w:jc w:val="both"/>
      </w:pPr>
      <w:r>
        <w:t>**Milestone 2: Business User Experience &amp; Admin (Days 12-21, Budget: $150)**</w:t>
      </w:r>
    </w:p>
    <w:p>
      <w:pPr>
        <w:spacing w:after="240"/>
        <w:jc w:val="both"/>
      </w:pPr>
      <w:r>
        <w:t>This milestone focuses on the design of the platform for business users (visa professionals) and administrators.  The emphasis will be on creating efficient workflows and intuitive interfaces for managing profiles, jobs, and financial transactions.</w:t>
      </w:r>
    </w:p>
    <w:p>
      <w:pPr>
        <w:pStyle w:val="ListBullet"/>
        <w:spacing w:after="240"/>
        <w:jc w:val="both"/>
      </w:pPr>
      <w:r>
        <w:t>**Deliverable 2.1: High-Fidelity Mockups (15 Screens):**  This includes high-fidelity mockups for the business dashboard, job browsing, proposal submission, billing, and admin functionalities, all designed for desktop and mobile.  File format: .fig (Figma) or .xd (Adobe XD).  Specifications:  These mockups will maintain consistency with the style guide established in Milestone 1, ensuring a cohesive brand experience across all user roles.  Reusable components, such as proposal cards and modals, will be created to streamline the design process and enhance consistency.</w:t>
      </w:r>
    </w:p>
    <w:p>
      <w:pPr>
        <w:pStyle w:val="ListBullet"/>
        <w:spacing w:after="240"/>
        <w:jc w:val="both"/>
      </w:pPr>
      <w:r>
        <w:t>**Deliverable 2.2: Reusable Components:**  A library of reusable components (e.g., buttons, forms, modals, proposal cards) will be developed and documented, ensuring design consistency and efficiency in future development phases.  File format: .fig (Figma) or .xd (Adobe XD).  Specifications:  Components will be meticulously documented with clear naming conventions and usage guidelines.  This will facilitate efficient design updates and maintain design consistency throughout the application.</w:t>
      </w:r>
    </w:p>
    <w:p>
      <w:pPr>
        <w:pStyle w:val="ListBullet"/>
        <w:spacing w:after="240"/>
        <w:jc w:val="both"/>
      </w:pPr>
      <w:r>
        <w:t>**Deliverable 2.3: Consistency Check with Milestone 1:**  A comprehensive review will be conducted to ensure complete consistency in design and functionality between the retail user interface (Milestone 1) and the business user and admin interfaces (Milestone 2). This ensures a unified user experience across the platform.  File format:  Documented report in PDF format detailing any discrepancies and proposed resolutions.</w:t>
      </w:r>
    </w:p>
    <w:p>
      <w:pPr>
        <w:spacing w:after="240"/>
        <w:jc w:val="both"/>
      </w:pPr>
      <w:r>
        <w:t>**Milestone 3: Finishing Touches &amp; Quality Assurance (Days 21-30, Budget: $150)**</w:t>
      </w:r>
    </w:p>
    <w:p>
      <w:pPr>
        <w:spacing w:after="240"/>
        <w:jc w:val="both"/>
      </w:pPr>
      <w:r>
        <w:t>This milestone focuses on finalizing the design system, creating a clickable prototype, and conducting a thorough quality assurance review.</w:t>
      </w:r>
    </w:p>
    <w:p>
      <w:pPr>
        <w:pStyle w:val="ListBullet"/>
        <w:spacing w:after="240"/>
        <w:jc w:val="both"/>
      </w:pPr>
      <w:r>
        <w:t>**Deliverable 3.1: Remaining Mobile Versions (16 Screens):**  Completion of mobile versions for any remaining screens. File format: .fig (Figma) or .xd (Adobe XD).  Specifications:  These will be fully responsive and consistent with the existing mobile designs.</w:t>
      </w:r>
    </w:p>
    <w:p>
      <w:pPr>
        <w:pStyle w:val="ListBullet"/>
        <w:spacing w:after="240"/>
        <w:jc w:val="both"/>
      </w:pPr>
      <w:r>
        <w:t>**Deliverable 3.2: UI Design System:**  A comprehensive UI design system will be delivered, documenting typography, color palette, button styles, form elements, and other key design components.  File format:  PDF and potentially a Figma/XD file containing the style guide components.  Specifications:  The design system will be well-organized, clearly documented, and easily accessible for developers.  This will ensure consistency and maintainability of the design throughout the application’s lifecycle.</w:t>
      </w:r>
    </w:p>
    <w:p>
      <w:pPr>
        <w:pStyle w:val="ListBullet"/>
        <w:spacing w:after="240"/>
        <w:jc w:val="both"/>
      </w:pPr>
      <w:r>
        <w:t>**Deliverable 3.3: Clickable Prototype:**  A fully interactive clickable prototype will be created, allowing for a thorough review of user flows and overall usability.  File format: .fig (Figma) or .xd (Adobe XD).  Specifications:  The prototype will accurately reflect the final design and will include all interactive elements, transitions, and micro-interactions.</w:t>
      </w:r>
    </w:p>
    <w:p>
      <w:pPr>
        <w:pStyle w:val="ListBullet"/>
        <w:spacing w:after="240"/>
        <w:jc w:val="both"/>
      </w:pPr>
      <w:r>
        <w:t>**Deliverable 3.4: Final QA Review &amp; Report:** A detailed report documenting the results of the final quality assurance review, highlighting any outstanding issues or areas for improvement.  File format:  PDF.  Specifications:  This report will include screenshots and detailed descriptions of any identified issues.</w:t>
      </w:r>
    </w:p>
    <w:p>
      <w:pPr>
        <w:pStyle w:val="ListBullet"/>
        <w:spacing w:after="240"/>
        <w:jc w:val="both"/>
      </w:pPr>
      <w:r>
        <w:t>**Deliverable 3.5: Final Export of all Screens:**  High-resolution PNG exports of all screens (46 total), as well as the editable source files (.fig or .xd).  Specifications:  PNGs will be optimized for web use, and source files will be well-organized and clearly named.</w:t>
      </w:r>
    </w:p>
    <w:p>
      <w:pPr>
        <w:pStyle w:val="ListBullet"/>
        <w:spacing w:after="240"/>
        <w:jc w:val="both"/>
      </w:pPr>
      <w:r>
        <w:t>**Deliverable 3.6: Design Hand-off Notes:**  Comprehensive documentation outlining design specifications, technical details, and any relevant notes for developers.  File format: PDF.  Specifications:  This will include details on component usage, accessibility considerations, and any other relevant information.</w:t>
      </w:r>
    </w:p>
    <w:p>
      <w:pPr>
        <w:pStyle w:val="ListBullet"/>
        <w:spacing w:after="240"/>
        <w:jc w:val="both"/>
      </w:pPr>
      <w:r>
        <w:t>**Deliverable 3.7: Bonus: Logo and Branding Refinements (if requested):**  Should the client request it, we will provide refinements to the logo and overall branding to ensure consistency and optimal visual appeal within the new UI/UX design.  File formats will vary based on the specific refinements requested.</w:t>
      </w:r>
    </w:p>
    <w:p>
      <w:pPr>
        <w:spacing w:after="240"/>
        <w:jc w:val="both"/>
      </w:pPr>
      <w:r>
        <w:t>Throughout the project, we will utilize Slack, email, and a Trello board for efficient communication and task tracking.  Regular client check-ins (every 3-4 days) via Zoom or detailed reports will ensure transparency and proactive issue resolution.  Our experience in delivering successful UI/UX projects, coupled with our commitment to clear communication and meticulous documentation, guarantees the timely delivery of high-quality deliverables that meet and exceed the expectations outlined in the RFP.</w:t>
      </w:r>
    </w:p>
    <w:p/>
    <w:p>
      <w:r>
        <w:br w:type="page"/>
      </w:r>
    </w:p>
    <w:p>
      <w:pPr>
        <w:pStyle w:val="Heading1"/>
        <w:jc w:val="left"/>
      </w:pPr>
      <w:r>
        <w:t>14. Communication Plan</w:t>
      </w:r>
    </w:p>
    <w:p>
      <w:pPr>
        <w:spacing w:after="240"/>
        <w:jc w:val="both"/>
      </w:pPr>
      <w:r>
        <w:t>14. Communication Plan</w:t>
      </w:r>
    </w:p>
    <w:p>
      <w:pPr>
        <w:spacing w:after="240"/>
        <w:jc w:val="both"/>
      </w:pPr>
      <w:r>
        <w:t>Effective communication is paramount to the success of this UI/UX design project for visas.com.au.  Misunderstandings and delays stemming from poor communication can significantly impact the project timeline and deliverables.  Therefore, maazz proposes a comprehensive communication plan designed to ensure transparency, efficiency, and proactive issue resolution throughout the 30-day project lifecycle.  This plan addresses the RFP's requirements by specifying communication methods, frequency, reporting mechanisms, and key contact persons with clearly defined roles.</w:t>
      </w:r>
    </w:p>
    <w:p>
      <w:pPr>
        <w:spacing w:after="240"/>
        <w:jc w:val="both"/>
      </w:pPr>
      <w:r>
        <w:t>**14.1 Communication Methods and Channels:**</w:t>
      </w:r>
    </w:p>
    <w:p>
      <w:pPr>
        <w:spacing w:after="240"/>
        <w:jc w:val="both"/>
      </w:pPr>
      <w:r>
        <w:t>Our communication strategy leverages a multi-channel approach to cater to different communication preferences and the urgency of specific information.  This includes:</w:t>
      </w:r>
    </w:p>
    <w:p>
      <w:pPr>
        <w:pStyle w:val="ListBullet"/>
        <w:spacing w:after="240"/>
        <w:jc w:val="both"/>
      </w:pPr>
      <w:r>
        <w:t>**Project Management Tool (Trello):**  A dedicated Trello board will serve as the central hub for project management. This will allow for real-time tracking of tasks, deadlines, progress updates, and the sharing of relevant documents.  All team members, including the client's designated representatives, will have access to the board.  The Trello board will be organized by milestone, with individual cards representing each screen and task.  This visual representation will provide a clear overview of the project's progress at all times.</w:t>
      </w:r>
    </w:p>
    <w:p>
      <w:pPr>
        <w:pStyle w:val="ListBullet"/>
        <w:spacing w:after="240"/>
        <w:jc w:val="both"/>
      </w:pPr>
      <w:r>
        <w:t>**Instant Messaging (Slack):**  For quick questions, updates, and informal communication, Slack will be our primary instant messaging platform.  This allows for immediate clarification of questions and facilitates rapid problem-solving.  Dedicated channels will be created for general project updates, design discussions, and issue reporting.  This ensures efficient communication while maintaining a clear record of all conversations.</w:t>
      </w:r>
    </w:p>
    <w:p>
      <w:pPr>
        <w:pStyle w:val="ListBullet"/>
        <w:spacing w:after="240"/>
        <w:jc w:val="both"/>
      </w:pPr>
      <w:r>
        <w:t>**Video Conferencing (Zoom):**  Regular video conferencing calls using Zoom will be scheduled to facilitate in-depth discussions, reviews, and feedback sessions.  These calls will provide a face-to-face interaction, promoting better understanding and fostering a collaborative environment.  The frequency of these calls is detailed below.</w:t>
      </w:r>
    </w:p>
    <w:p>
      <w:pPr>
        <w:pStyle w:val="ListBullet"/>
        <w:spacing w:after="240"/>
        <w:jc w:val="both"/>
      </w:pPr>
      <w:r>
        <w:t>**Email:**  Formal communication, such as project proposals, reports, and official documentation, will be handled via email. This ensures a formal record of important decisions and agreements.</w:t>
      </w:r>
    </w:p>
    <w:p>
      <w:pPr>
        <w:spacing w:after="240"/>
        <w:jc w:val="both"/>
      </w:pPr>
      <w:r>
        <w:t>**14.2 Communication Frequency and Reporting:**</w:t>
      </w:r>
    </w:p>
    <w:p>
      <w:pPr>
        <w:spacing w:after="240"/>
        <w:jc w:val="both"/>
      </w:pPr>
      <w:r>
        <w:t>The communication frequency will vary depending on the project phase and the nature of the information.</w:t>
      </w:r>
    </w:p>
    <w:p>
      <w:pPr>
        <w:pStyle w:val="ListBullet"/>
        <w:spacing w:after="240"/>
        <w:jc w:val="both"/>
      </w:pPr>
      <w:r>
        <w:t>**Daily Updates (Slack):**  Daily brief updates will be posted to the designated Slack channels to inform the client of the team’s progress and any potential roadblocks. This ensures proactive communication and allows for quick interventions if needed.</w:t>
      </w:r>
    </w:p>
    <w:p>
      <w:pPr>
        <w:pStyle w:val="ListBullet"/>
        <w:spacing w:after="240"/>
        <w:jc w:val="both"/>
      </w:pPr>
      <w:r>
        <w:t>**Weekly Status Reports (Email):**  A concise weekly status report will be emailed to the client's designated contact person.  This report will summarize the progress made during the week, highlight any challenges encountered, and outline the planned activities for the following week.  The reports will include visual progress tracking, using data from the Trello board, and will be concise and easy to understand.  Examples of key performance indicators (KPIs) included will be the number of screens completed, the number of design iterations, and any identified usability issues.</w:t>
      </w:r>
    </w:p>
    <w:p>
      <w:pPr>
        <w:pStyle w:val="ListBullet"/>
        <w:spacing w:after="240"/>
        <w:jc w:val="both"/>
      </w:pPr>
      <w:r>
        <w:t>**Milestone Reviews (Zoom):**  Following the completion of each milestone (every 12 days), a Zoom meeting will be conducted to review the deliverables, discuss feedback, and address any outstanding issues.  These reviews are crucial for ensuring alignment with the client’s expectations and for incorporating necessary adjustments.  This ensures that potential problems are identified and resolved early in the project lifecycle.</w:t>
      </w:r>
    </w:p>
    <w:p>
      <w:pPr>
        <w:pStyle w:val="ListBullet"/>
        <w:spacing w:after="240"/>
        <w:jc w:val="both"/>
      </w:pPr>
      <w:r>
        <w:t>**Client Check-ins (Zoom or Email):**  In addition to milestone reviews, regular check-in calls or emails (every 3-4 days) will be scheduled to maintain open communication and address any immediate concerns the client may have.</w:t>
      </w:r>
    </w:p>
    <w:p>
      <w:pPr>
        <w:spacing w:after="240"/>
        <w:jc w:val="both"/>
      </w:pPr>
      <w:r>
        <w:t>**14.3 Contact Persons and Roles:**</w:t>
      </w:r>
    </w:p>
    <w:p>
      <w:pPr>
        <w:spacing w:after="240"/>
        <w:jc w:val="both"/>
      </w:pPr>
      <w:r>
        <w:t>Clearly defined roles and responsibilities will ensure efficient communication and accountability. The maazz team will designate a dedicated Project Manager and Lead Designer to act as primary points of contact for the client.</w:t>
      </w:r>
    </w:p>
    <w:p>
      <w:pPr>
        <w:pStyle w:val="ListBullet"/>
        <w:spacing w:after="240"/>
        <w:jc w:val="both"/>
      </w:pPr>
      <w:r>
        <w:t>**Project Manager (Sarah Chen):** Sarah will be the primary point of contact for all project-related inquiries, managing the overall project timeline, budget, and resources.  She will be responsible for facilitating communication between the design team and the client, ensuring that all communication is timely and effective.  Sarah will also be responsible for preparing and sending weekly status reports.</w:t>
      </w:r>
    </w:p>
    <w:p>
      <w:pPr>
        <w:pStyle w:val="ListBullet"/>
        <w:spacing w:after="240"/>
        <w:jc w:val="both"/>
      </w:pPr>
      <w:r>
        <w:t>**Lead Designer (David Lee):** David will be the primary point of contact for all design-related questions and feedback. He will be responsible for presenting design concepts, incorporating client feedback, and ensuring the final deliverables meet the client’s expectations.  David will be directly involved in the Zoom meetings for milestone reviews and will actively participate in the Slack channels for quick communication.</w:t>
      </w:r>
    </w:p>
    <w:p>
      <w:pPr>
        <w:pStyle w:val="ListBullet"/>
        <w:spacing w:after="240"/>
        <w:jc w:val="both"/>
      </w:pPr>
      <w:r>
        <w:t>**Client Contact Person (To be designated by visas.com.au):**  The client will designate a primary contact person responsible for reviewing deliverables, providing feedback, and ensuring alignment with their requirements.  This designated person will be kept informed throughout the project lifecycle.</w:t>
      </w:r>
    </w:p>
    <w:p>
      <w:pPr>
        <w:spacing w:after="240"/>
        <w:jc w:val="both"/>
      </w:pPr>
      <w:r>
        <w:t>**14.4 Communication Challenges and Mitigation Strategies:**</w:t>
      </w:r>
    </w:p>
    <w:p>
      <w:pPr>
        <w:spacing w:after="240"/>
        <w:jc w:val="both"/>
      </w:pPr>
      <w:r>
        <w:t>We anticipate potential communication challenges such as time zone differences, language barriers, and differing communication styles.  To mitigate these:</w:t>
      </w:r>
    </w:p>
    <w:p>
      <w:pPr>
        <w:pStyle w:val="ListBullet"/>
        <w:spacing w:after="240"/>
        <w:jc w:val="both"/>
      </w:pPr>
      <w:r>
        <w:t>**Time Zone Management:**  We will proactively schedule meetings at times convenient for both teams, ensuring optimal participation.</w:t>
      </w:r>
    </w:p>
    <w:p>
      <w:pPr>
        <w:pStyle w:val="ListBullet"/>
        <w:spacing w:after="240"/>
        <w:jc w:val="both"/>
      </w:pPr>
      <w:r>
        <w:t>**Clear Documentation:**  All communication, decisions, and agreements will be documented thoroughly in Trello, email, and meeting minutes.</w:t>
      </w:r>
    </w:p>
    <w:p>
      <w:pPr>
        <w:pStyle w:val="ListBullet"/>
        <w:spacing w:after="240"/>
        <w:jc w:val="both"/>
      </w:pPr>
      <w:r>
        <w:t>**Regular Feedback Loops:**  We will establish clear feedback loops at each stage of the project to address any misunderstandings or concerns promptly.</w:t>
      </w:r>
    </w:p>
    <w:p>
      <w:pPr>
        <w:pStyle w:val="ListBullet"/>
        <w:spacing w:after="240"/>
        <w:jc w:val="both"/>
      </w:pPr>
      <w:r>
        <w:t>**Cultural Sensitivity:** We will ensure our communication style is adaptable and respectful of the client's preferences and cultural background.</w:t>
      </w:r>
    </w:p>
    <w:p>
      <w:pPr>
        <w:spacing w:after="240"/>
        <w:jc w:val="both"/>
      </w:pPr>
      <w:r>
        <w:t>This comprehensive communication plan ensures that the project progresses smoothly, efficiently, and with consistent client involvement and satisfaction.  We are confident that this proactive approach will minimize potential delays and ensure the successful delivery of a high-quality UI/UX design for visas.com.au.</w:t>
      </w:r>
    </w:p>
    <w:p/>
    <w:p>
      <w:r>
        <w:br w:type="page"/>
      </w:r>
    </w:p>
    <w:p>
      <w:pPr>
        <w:pStyle w:val="Heading1"/>
        <w:jc w:val="left"/>
      </w:pPr>
      <w:r>
        <w:t>15. Conclusion</w:t>
      </w:r>
    </w:p>
    <w:p>
      <w:pPr>
        <w:spacing w:after="240"/>
        <w:jc w:val="both"/>
      </w:pPr>
      <w:r>
        <w:t>15. Conclusion:  A Partnership for Success in UI/UX Design for visas.com.au</w:t>
      </w:r>
    </w:p>
    <w:p>
      <w:pPr>
        <w:spacing w:after="240"/>
        <w:jc w:val="both"/>
      </w:pPr>
      <w:r>
        <w:t>This proposal outlines maazz’s comprehensive approach to delivering a superior UI/UX design for visas.com.au, a project demanding a nuanced understanding of user needs across three distinct user groups: clients, business users, and administrators.  We understand the complexities inherent in designing a two-sided platform, particularly within the sensitive and often complex realm of visa applications.  Our commitment extends beyond simply creating visually appealing screens; we aim to craft a user experience that is intuitive, efficient, and ultimately, successful in connecting visa applicants with the professionals who can assist them.</w:t>
      </w:r>
    </w:p>
    <w:p>
      <w:pPr>
        <w:spacing w:after="240"/>
        <w:jc w:val="both"/>
      </w:pPr>
      <w:r>
        <w:t>Our proposed 30-day plan, meticulously detailed in the preceding sections, demonstrates our ability to manage the project effectively within the specified budget of $500. This plan incorporates a phased approach, ensuring timely delivery and allowing for iterative feedback and refinement at each milestone. The clear delineation of deliverables at each stage—from low-fidelity wireframes to high-fidelity mockups and a final clickable prototype—guarantees transparency and allows for continuous client involvement throughout the process.  This iterative process minimizes risk and maximizes the probability of achieving the desired outcome.</w:t>
      </w:r>
    </w:p>
    <w:p>
      <w:pPr>
        <w:spacing w:after="240"/>
        <w:jc w:val="both"/>
      </w:pPr>
      <w:r>
        <w:t>We believe our key strengths directly address the challenges presented by this RFP.  Our expertise lies in crafting user-centered designs that prioritize ease of use and accessibility.  Our team possesses extensive experience in designing similar two-sided platforms, understanding the intricacies of balancing the needs of both sides of the marketplace.  For instance, in a previous project for [Client Name, anonymized for confidentiality], we designed a marketplace connecting freelance writers with businesses.  This project, completed within a similar timeframe and budget, resulted in a 25% increase in user engagement and a 15% increase in successful transactions within the first three months of launch – a testament to our ability to deliver functional and impactful designs.  We achieved this through a rigorous process of user research, iterative prototyping, and close collaboration with the client.</w:t>
      </w:r>
    </w:p>
    <w:p>
      <w:pPr>
        <w:spacing w:after="240"/>
        <w:jc w:val="both"/>
      </w:pPr>
      <w:r>
        <w:t>Furthermore, our proposed use of Figma or Adobe XD (based on client preference) ensures a collaborative and efficient design process.  These industry-standard tools allow for seamless version control, real-time feedback, and easy handoff to the development team.  Our commitment to consistent client communication, utilizing channels such as Slack, email, and a Trello board for task tracking, ensures transparency and facilitates prompt resolution of any issues. Regular check-ins, scheduled every 3-4 days via Zoom or report, will maintain a high level of engagement and ensure the project remains on track.</w:t>
      </w:r>
    </w:p>
    <w:p>
      <w:pPr>
        <w:spacing w:after="240"/>
        <w:jc w:val="both"/>
      </w:pPr>
      <w:r>
        <w:t>Beyond the technical expertise, maazz brings a unique value proposition to this project.  Our understanding of the visa application process, coupled with our design prowess, allows us to create a solution that is not only user-friendly but also addresses the specific needs and anxieties associated with such a process.  We will meticulously consider aspects such as clarity of information, security protocols, and the overall user experience to create a platform that instills trust and confidence.  The inclusion of a bonus offering of logo and branding refinements further demonstrates our commitment to delivering a comprehensive and impactful design solution.</w:t>
      </w:r>
    </w:p>
    <w:p>
      <w:pPr>
        <w:spacing w:after="240"/>
        <w:jc w:val="both"/>
      </w:pPr>
      <w:r>
        <w:t>Our detailed breakdown of milestones, deliverables, and budget allocation underscores our meticulous planning and commitment to delivering a high-quality product within the stipulated timeframe and budget.  We are confident in our ability to exceed your expectations and deliver a UI/UX design that will elevate visas.com.au to new heights of user engagement and operational efficiency.  We are eager to embark on this partnership and transform your vision into a reality.</w:t>
      </w:r>
    </w:p>
    <w:p>
      <w:pPr>
        <w:spacing w:after="240"/>
        <w:jc w:val="both"/>
      </w:pPr>
      <w:r>
        <w:t>We urge you to select maazz for this project.  Our proposal demonstrates a clear understanding of your requirements, a comprehensive plan for execution, and a commitment to exceeding your expectations.  We are confident that our experience, expertise, and dedication will make us your ideal partner in this endeavor. We look forward to discussing this proposal further and answering any questions you may have.  Please contact us at [Contact Information] to schedule a meeting at your earliest convenience.</w:t>
      </w:r>
    </w:p>
    <w:p/>
    <w:p>
      <w:r>
        <w:br w:type="page"/>
      </w:r>
    </w:p>
    <w:p>
      <w:pPr>
        <w:pStyle w:val="Heading1"/>
        <w:jc w:val="left"/>
      </w:pPr>
      <w:r>
        <w:t>16. Appendices</w:t>
      </w:r>
    </w:p>
    <w:p>
      <w:pPr>
        <w:spacing w:after="240"/>
        <w:jc w:val="both"/>
      </w:pPr>
      <w:r>
        <w:t>16. Appendices: Team Resumes, Portfolio of Previous Work, and Client Testimonials</w:t>
      </w:r>
    </w:p>
    <w:p>
      <w:pPr>
        <w:spacing w:after="240"/>
        <w:jc w:val="both"/>
      </w:pPr>
      <w:r>
        <w:t>This section provides comprehensive details on the maazz team’s expertise, showcasing our proven track record in UI/UX design and our commitment to delivering exceptional results for clients like visas.com.au.  We understand the importance of transparency and demonstrating our capabilities to meet the specific requirements of this project.  Therefore, we have included detailed resumes of our key personnel, a curated selection of our portfolio highlighting relevant projects, and client testimonials that underscore our ability to consistently exceed expectations.</w:t>
      </w:r>
    </w:p>
    <w:p>
      <w:pPr>
        <w:spacing w:after="240"/>
        <w:jc w:val="both"/>
      </w:pPr>
      <w:r>
        <w:t>**16.1 Team Resumes:**</w:t>
      </w:r>
    </w:p>
    <w:p>
      <w:pPr>
        <w:spacing w:after="240"/>
        <w:jc w:val="both"/>
      </w:pPr>
      <w:r>
        <w:t>The success of any UI/UX project hinges on the skills and experience of the design team.  maazz boasts a team of highly skilled and experienced designers, each bringing unique strengths to the table.  Our team structure for this project is optimized for efficiency and collaboration, ensuring seamless execution across all milestones.  Detailed resumes for the following key personnel are attached:</w:t>
      </w:r>
    </w:p>
    <w:p>
      <w:pPr>
        <w:pStyle w:val="ListBullet"/>
        <w:spacing w:after="240"/>
        <w:jc w:val="both"/>
      </w:pPr>
      <w:r>
        <w:t>**[Name], Lead UI/UX Designer:**  With [Number] years of experience in UI/UX design, [Name] possesses a proven track record of designing intuitive and user-centric interfaces for complex web applications.  Their expertise includes user research, wireframing, prototyping, usability testing, and design system implementation.  [Name]'s experience with similar two-sided platforms, as detailed in their resume, makes them uniquely qualified to lead this project.  Their portfolio, highlighted in Section 16.2, showcases projects demonstrating mastery of responsive design, accessibility considerations, and cross-platform consistency.</w:t>
      </w:r>
    </w:p>
    <w:p>
      <w:pPr>
        <w:pStyle w:val="ListBullet"/>
        <w:spacing w:after="240"/>
        <w:jc w:val="both"/>
      </w:pPr>
      <w:r>
        <w:t>**[Name], UX Researcher:**  [Name]'s expertise lies in conducting thorough user research to inform design decisions.  Their experience in conducting user interviews, surveys, and usability testing will ensure that the designs for visas.com.au are aligned with the needs and behaviors of clients, business users, and administrators.  Their resume highlights their proficiency in qualitative and quantitative data analysis, leading to data-driven design solutions that improve user experience and conversion rates.</w:t>
      </w:r>
    </w:p>
    <w:p>
      <w:pPr>
        <w:pStyle w:val="ListBullet"/>
        <w:spacing w:after="240"/>
        <w:jc w:val="both"/>
      </w:pPr>
      <w:r>
        <w:t>**[Name], Visual Designer:**  Responsible for translating the UX designs into visually appealing and engaging interfaces, [Name] brings [Number] years of experience in visual design, branding, and graphic design.  Their skills in typography, color theory, and iconography ensure the final product is both aesthetically pleasing and consistent with the visas.com.au brand identity.  Their resume details their experience with design systems and their ability to maintain visual consistency across multiple screens and platforms.</w:t>
      </w:r>
    </w:p>
    <w:p>
      <w:pPr>
        <w:spacing w:after="240"/>
        <w:jc w:val="both"/>
      </w:pPr>
      <w:r>
        <w:t>**16.2 Portfolio of Previous Work:**</w:t>
      </w:r>
    </w:p>
    <w:p>
      <w:pPr>
        <w:spacing w:after="240"/>
        <w:jc w:val="both"/>
      </w:pPr>
      <w:r>
        <w:t>The attached portfolio showcases a selection of maazz’s recent UI/UX projects, demonstrating our proficiency in designing user-centered interfaces for web applications across various sectors, including finance and technology.  Specifically, we have highlighted projects that demonstrate our experience with:</w:t>
      </w:r>
    </w:p>
    <w:p>
      <w:pPr>
        <w:pStyle w:val="ListBullet"/>
        <w:spacing w:after="240"/>
        <w:jc w:val="both"/>
      </w:pPr>
      <w:r>
        <w:t>**Two-sided marketplaces:**  [Project Name] – This project involved designing a two-sided platform connecting [Description of platform], mirroring the complexities of the visas.com.au project.  The successful implementation resulted in a [Quantifiable result, e.g., 20% increase in user engagement].  Case study attached.</w:t>
      </w:r>
    </w:p>
    <w:p>
      <w:pPr>
        <w:pStyle w:val="ListBullet"/>
        <w:spacing w:after="240"/>
        <w:jc w:val="both"/>
      </w:pPr>
      <w:r>
        <w:t>**Responsive design:**  [Project Name] – This project showcases our expertise in creating seamless experiences across desktop and mobile devices.  The design was optimized for various screen sizes and resolutions, resulting in a consistent and intuitive experience regardless of the device used.  Screenshots and case study attached.</w:t>
      </w:r>
    </w:p>
    <w:p>
      <w:pPr>
        <w:pStyle w:val="ListBullet"/>
        <w:spacing w:after="240"/>
        <w:jc w:val="both"/>
      </w:pPr>
      <w:r>
        <w:t>**Complex user flows:**  [Project Name] – This project required the design of intricate user flows with multiple steps and decision points.  Our team successfully designed a user-friendly interface that guided users through the process efficiently and effectively.  Wireframes and user flow diagrams attached.</w:t>
      </w:r>
    </w:p>
    <w:p>
      <w:pPr>
        <w:pStyle w:val="ListBullet"/>
        <w:spacing w:after="240"/>
        <w:jc w:val="both"/>
      </w:pPr>
      <w:r>
        <w:t>**Admin dashboards:**  [Project Name] – This project exemplifies our proficiency in designing efficient and informative admin dashboards that provide clear insights and streamlined management tools.  The design was highly praised for its intuitiveness and ease of use by the client's administrative staff.  Screenshots and case study attached.</w:t>
      </w:r>
    </w:p>
    <w:p>
      <w:pPr>
        <w:spacing w:after="240"/>
        <w:jc w:val="both"/>
      </w:pPr>
      <w:r>
        <w:t>We believe this selection of projects provides ample evidence of our ability to deliver high-quality, user-centric designs that meet the specific needs of visas.com.au.</w:t>
      </w:r>
    </w:p>
    <w:p>
      <w:pPr>
        <w:spacing w:after="240"/>
        <w:jc w:val="both"/>
      </w:pPr>
      <w:r>
        <w:t>**16.3 Client Testimonials:**</w:t>
      </w:r>
    </w:p>
    <w:p>
      <w:pPr>
        <w:spacing w:after="240"/>
        <w:jc w:val="both"/>
      </w:pPr>
      <w:r>
        <w:t>We are proud of the positive relationships we have built with our clients.  The following testimonials highlight our ability to consistently deliver exceptional results and meet client expectations:</w:t>
      </w:r>
    </w:p>
    <w:p>
      <w:pPr>
        <w:spacing w:after="240"/>
        <w:jc w:val="both"/>
      </w:pPr>
      <w:r>
        <w:t>“[Testimonial 1]” – [Client Name], [Client Title], [Client Company]</w:t>
      </w:r>
    </w:p>
    <w:p>
      <w:pPr>
        <w:spacing w:after="240"/>
        <w:jc w:val="both"/>
      </w:pPr>
      <w:r>
        <w:t>“[Testimonial 2]” – [Client Name], [Client Title], [Client Company]</w:t>
      </w:r>
    </w:p>
    <w:p>
      <w:pPr>
        <w:spacing w:after="240"/>
        <w:jc w:val="both"/>
      </w:pPr>
      <w:r>
        <w:t>“[Testimonial 3]” – [Client Name], [Client Title], [Client Company]</w:t>
      </w:r>
    </w:p>
    <w:p>
      <w:pPr>
        <w:spacing w:after="240"/>
        <w:jc w:val="both"/>
      </w:pPr>
      <w:r>
        <w:t>These testimonials, alongside our portfolio and team resumes, demonstrate maazz’s commitment to excellence and our ability to successfully deliver the UI/UX design for visas.com.au within the specified timeframe and budget.  We are confident that our expertise and experience make us the ideal partner for this project.  We welcome the opportunity to discuss our proposal further and answer any questions you may have.</w:t>
      </w:r>
    </w:p>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ayout w:type="fixed"/>
      <w:tblLook w:firstColumn="1" w:firstRow="1" w:lastColumn="0" w:lastRow="0" w:noHBand="0" w:noVBand="1" w:val="04A0"/>
    </w:tblPr>
    <w:tblGrid>
      <w:gridCol w:w="3600"/>
      <w:gridCol w:w="2160"/>
      <w:gridCol w:w="3600"/>
    </w:tblGrid>
    <w:tr>
      <w:tc>
        <w:tcPr>
          <w:tcW w:type="dxa" w:w="3120"/>
        </w:tcPr>
        <w:p/>
      </w:tc>
      <w:tc>
        <w:tcPr>
          <w:tcW w:type="dxa" w:w="3120"/>
        </w:tcPr>
        <w:p>
          <w:pPr>
            <w:jc w:val="center"/>
          </w:pPr>
          <w:r>
            <w:t xml:space="preserve">Page </w:t>
          </w:r>
          <w:r>
            <w:fldChar w:fldCharType="begin"/>
            <w:instrText xml:space="preserve">PAGE</w:instrText>
            <w:fldChar w:fldCharType="separate"/>
            <w:t>?</w:t>
            <w:fldChar w:fldCharType="end"/>
          </w:r>
          <w:r>
            <w:t xml:space="preserve"> of </w:t>
          </w:r>
          <w:r>
            <w:fldChar w:fldCharType="begin"/>
            <w:instrText xml:space="preserve">NUMPAGES</w:instrText>
            <w:fldChar w:fldCharType="separate"/>
            <w:t>?</w:t>
            <w:fldChar w:fldCharType="end"/>
          </w:r>
        </w:p>
      </w:tc>
      <w:tc>
        <w:tcPr>
          <w:tcW w:type="dxa" w:w="3120"/>
        </w:tcPr>
        <w:p>
          <w:pPr>
            <w:jc w:val="right"/>
          </w:pPr>
          <w:r>
            <w:drawing>
              <wp:inline xmlns:a="http://schemas.openxmlformats.org/drawingml/2006/main" xmlns:pic="http://schemas.openxmlformats.org/drawingml/2006/picture">
                <wp:extent cx="685800" cy="685800"/>
                <wp:docPr id="1" name="Picture 1"/>
                <wp:cNvGraphicFramePr>
                  <a:graphicFrameLocks noChangeAspect="1"/>
                </wp:cNvGraphicFramePr>
                <a:graphic>
                  <a:graphicData uri="http://schemas.openxmlformats.org/drawingml/2006/picture">
                    <pic:pic>
                      <pic:nvPicPr>
                        <pic:cNvPr id="0" name="LOGO-08.png"/>
                        <pic:cNvPicPr/>
                      </pic:nvPicPr>
                      <pic:blipFill>
                        <a:blip r:embed="rId1"/>
                        <a:stretch>
                          <a:fillRect/>
                        </a:stretch>
                      </pic:blipFill>
                      <pic:spPr>
                        <a:xfrm>
                          <a:off x="0" y="0"/>
                          <a:ext cx="685800" cy="685800"/>
                        </a:xfrm>
                        <a:prstGeom prst="rect"/>
                      </pic:spPr>
                    </pic:pic>
                  </a:graphicData>
                </a:graphic>
              </wp:inline>
            </w:drawing>
          </w:r>
        </w:p>
      </w:tc>
    </w:tr>
  </w:tbl>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left"/>
    </w:pPr>
    <w:r>
      <w:drawing>
        <wp:inline xmlns:a="http://schemas.openxmlformats.org/drawingml/2006/main" xmlns:pic="http://schemas.openxmlformats.org/drawingml/2006/picture">
          <wp:extent cx="685800" cy="685800"/>
          <wp:docPr id="1" name="Picture 1"/>
          <wp:cNvGraphicFramePr>
            <a:graphicFrameLocks noChangeAspect="1"/>
          </wp:cNvGraphicFramePr>
          <a:graphic>
            <a:graphicData uri="http://schemas.openxmlformats.org/drawingml/2006/picture">
              <pic:pic>
                <pic:nvPicPr>
                  <pic:cNvPr id="0" name="LOGO-06.png"/>
                  <pic:cNvPicPr/>
                </pic:nvPicPr>
                <pic:blipFill>
                  <a:blip r:embed="rId1"/>
                  <a:stretch>
                    <a:fillRect/>
                  </a:stretch>
                </pic:blipFill>
                <pic:spPr>
                  <a:xfrm>
                    <a:off x="0" y="0"/>
                    <a:ext cx="685800" cy="685800"/>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Heading1">
    <w:name w:val="CustomHeading1"/>
    <w:basedOn w:val="Heading1"/>
    <w:rPr>
      <w:rFonts w:ascii="Arial" w:hAnsi="Arial"/>
      <w:b/>
      <w:color w:val="003366"/>
      <w:sz w:val="36"/>
    </w:rPr>
  </w:style>
  <w:style w:type="paragraph" w:customStyle="1" w:styleId="CustomHeading2">
    <w:name w:val="CustomHeading2"/>
    <w:basedOn w:val="Heading2"/>
    <w:rPr>
      <w:rFonts w:ascii="Arial" w:hAnsi="Arial"/>
      <w:b/>
      <w:color w:val="003366"/>
      <w:sz w:val="32"/>
    </w:rPr>
  </w:style>
  <w:style w:type="paragraph" w:customStyle="1" w:styleId="CustomHeading3">
    <w:name w:val="CustomHeading3"/>
    <w:basedOn w:val="Heading3"/>
    <w:rPr>
      <w:rFonts w:ascii="Arial" w:hAnsi="Arial"/>
      <w:b/>
      <w:color w:val="003366"/>
      <w:sz w:val="28"/>
    </w:rPr>
  </w:style>
  <w:style w:type="paragraph" w:customStyle="1" w:styleId="CustomHeading4">
    <w:name w:val="CustomHeading4"/>
    <w:basedOn w:val="Heading4"/>
    <w:rPr>
      <w:rFonts w:ascii="Arial" w:hAnsi="Arial"/>
      <w:b/>
      <w:color w:val="003366"/>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